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385" w:rsidRPr="00030385" w:rsidRDefault="00030385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  <w:spacing w:val="5"/>
          <w:kern w:val="28"/>
          <w:sz w:val="52"/>
          <w:szCs w:val="52"/>
        </w:rPr>
      </w:pPr>
      <w:r w:rsidRPr="00030385">
        <w:rPr>
          <w:rFonts w:ascii="Times New Roman" w:hAnsi="Times New Roman" w:cs="Times New Roman"/>
          <w:b w:val="0"/>
          <w:bCs w:val="0"/>
          <w:color w:val="000000" w:themeColor="text1"/>
          <w:spacing w:val="5"/>
          <w:kern w:val="28"/>
          <w:sz w:val="52"/>
          <w:szCs w:val="52"/>
        </w:rPr>
        <w:t>Lại Thành Nhân</w:t>
      </w:r>
    </w:p>
    <w:p w:rsidR="00030385" w:rsidRPr="00030385" w:rsidRDefault="00030385" w:rsidP="00030385">
      <w:pPr>
        <w:rPr>
          <w:rFonts w:ascii="Times New Roman" w:hAnsi="Times New Roman" w:cs="Times New Roman"/>
        </w:rPr>
      </w:pPr>
      <w:r w:rsidRPr="00030385">
        <w:rPr>
          <w:rFonts w:ascii="Times New Roman" w:hAnsi="Times New Roman" w:cs="Times New Roman"/>
        </w:rPr>
        <w:t>1150080151</w:t>
      </w:r>
    </w:p>
    <w:p w:rsidR="00A00ADD" w:rsidRPr="00030385" w:rsidRDefault="0003038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1. Xác đ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>nh yêu c</w:t>
      </w:r>
      <w:r w:rsidRPr="00030385">
        <w:rPr>
          <w:rFonts w:ascii="Times New Roman" w:hAnsi="Times New Roman" w:cs="Times New Roman"/>
          <w:color w:val="000000" w:themeColor="text1"/>
        </w:rPr>
        <w:t>ầ</w:t>
      </w:r>
      <w:r w:rsidRPr="00030385">
        <w:rPr>
          <w:rFonts w:ascii="Times New Roman" w:hAnsi="Times New Roman" w:cs="Times New Roman"/>
          <w:color w:val="000000" w:themeColor="text1"/>
        </w:rPr>
        <w:t>u ch</w:t>
      </w:r>
      <w:r w:rsidRPr="00030385">
        <w:rPr>
          <w:rFonts w:ascii="Times New Roman" w:hAnsi="Times New Roman" w:cs="Times New Roman"/>
          <w:color w:val="000000" w:themeColor="text1"/>
        </w:rPr>
        <w:t>ứ</w:t>
      </w:r>
      <w:r w:rsidRPr="00030385">
        <w:rPr>
          <w:rFonts w:ascii="Times New Roman" w:hAnsi="Times New Roman" w:cs="Times New Roman"/>
          <w:color w:val="000000" w:themeColor="text1"/>
        </w:rPr>
        <w:t>c năng</w:t>
      </w:r>
    </w:p>
    <w:p w:rsidR="00A00ADD" w:rsidRPr="00030385" w:rsidRDefault="00030385">
      <w:pPr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Sau khi kh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o sát 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 đ</w:t>
      </w:r>
      <w:r w:rsidRPr="00030385">
        <w:rPr>
          <w:rFonts w:ascii="Times New Roman" w:hAnsi="Times New Roman" w:cs="Times New Roman"/>
          <w:color w:val="000000" w:themeColor="text1"/>
        </w:rPr>
        <w:t>ặ</w:t>
      </w:r>
      <w:r w:rsidRPr="00030385">
        <w:rPr>
          <w:rFonts w:ascii="Times New Roman" w:hAnsi="Times New Roman" w:cs="Times New Roman"/>
          <w:color w:val="000000" w:themeColor="text1"/>
        </w:rPr>
        <w:t>t tour du l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>ch “Lucky Tour”, nhóm đã xác đ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>nh các ch</w:t>
      </w:r>
      <w:r w:rsidRPr="00030385">
        <w:rPr>
          <w:rFonts w:ascii="Times New Roman" w:hAnsi="Times New Roman" w:cs="Times New Roman"/>
          <w:color w:val="000000" w:themeColor="text1"/>
        </w:rPr>
        <w:t>ứ</w:t>
      </w:r>
      <w:r w:rsidRPr="00030385">
        <w:rPr>
          <w:rFonts w:ascii="Times New Roman" w:hAnsi="Times New Roman" w:cs="Times New Roman"/>
          <w:color w:val="000000" w:themeColor="text1"/>
        </w:rPr>
        <w:t>c năng c</w:t>
      </w:r>
      <w:r w:rsidRPr="00030385">
        <w:rPr>
          <w:rFonts w:ascii="Times New Roman" w:hAnsi="Times New Roman" w:cs="Times New Roman"/>
          <w:color w:val="000000" w:themeColor="text1"/>
        </w:rPr>
        <w:t>ầ</w:t>
      </w:r>
      <w:r w:rsidRPr="00030385">
        <w:rPr>
          <w:rFonts w:ascii="Times New Roman" w:hAnsi="Times New Roman" w:cs="Times New Roman"/>
          <w:color w:val="000000" w:themeColor="text1"/>
        </w:rPr>
        <w:t>n có cho t</w:t>
      </w:r>
      <w:r w:rsidRPr="00030385">
        <w:rPr>
          <w:rFonts w:ascii="Times New Roman" w:hAnsi="Times New Roman" w:cs="Times New Roman"/>
          <w:color w:val="000000" w:themeColor="text1"/>
        </w:rPr>
        <w:t>ừ</w:t>
      </w:r>
      <w:r w:rsidRPr="00030385">
        <w:rPr>
          <w:rFonts w:ascii="Times New Roman" w:hAnsi="Times New Roman" w:cs="Times New Roman"/>
          <w:color w:val="000000" w:themeColor="text1"/>
        </w:rPr>
        <w:t>ng đ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i tư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>ng s</w:t>
      </w:r>
      <w:r w:rsidRPr="00030385">
        <w:rPr>
          <w:rFonts w:ascii="Times New Roman" w:hAnsi="Times New Roman" w:cs="Times New Roman"/>
          <w:color w:val="000000" w:themeColor="text1"/>
        </w:rPr>
        <w:t>ử</w:t>
      </w:r>
      <w:r w:rsidRPr="00030385">
        <w:rPr>
          <w:rFonts w:ascii="Times New Roman" w:hAnsi="Times New Roman" w:cs="Times New Roman"/>
          <w:color w:val="000000" w:themeColor="text1"/>
        </w:rPr>
        <w:t xml:space="preserve"> d</w:t>
      </w:r>
      <w:r w:rsidRPr="00030385">
        <w:rPr>
          <w:rFonts w:ascii="Times New Roman" w:hAnsi="Times New Roman" w:cs="Times New Roman"/>
          <w:color w:val="000000" w:themeColor="text1"/>
        </w:rPr>
        <w:t>ụ</w:t>
      </w:r>
      <w:r w:rsidRPr="00030385">
        <w:rPr>
          <w:rFonts w:ascii="Times New Roman" w:hAnsi="Times New Roman" w:cs="Times New Roman"/>
          <w:color w:val="000000" w:themeColor="text1"/>
        </w:rPr>
        <w:t>ng như sau: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Khách hàng: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Đăng ký, đăng nh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p đ</w:t>
      </w:r>
      <w:r w:rsidRPr="00030385">
        <w:rPr>
          <w:rFonts w:ascii="Times New Roman" w:hAnsi="Times New Roman" w:cs="Times New Roman"/>
          <w:color w:val="000000" w:themeColor="text1"/>
        </w:rPr>
        <w:t>ể</w:t>
      </w:r>
      <w:r w:rsidRPr="00030385">
        <w:rPr>
          <w:rFonts w:ascii="Times New Roman" w:hAnsi="Times New Roman" w:cs="Times New Roman"/>
          <w:color w:val="000000" w:themeColor="text1"/>
        </w:rPr>
        <w:t xml:space="preserve"> s</w:t>
      </w:r>
      <w:r w:rsidRPr="00030385">
        <w:rPr>
          <w:rFonts w:ascii="Times New Roman" w:hAnsi="Times New Roman" w:cs="Times New Roman"/>
          <w:color w:val="000000" w:themeColor="text1"/>
        </w:rPr>
        <w:t>ử</w:t>
      </w:r>
      <w:r w:rsidRPr="00030385">
        <w:rPr>
          <w:rFonts w:ascii="Times New Roman" w:hAnsi="Times New Roman" w:cs="Times New Roman"/>
          <w:color w:val="000000" w:themeColor="text1"/>
        </w:rPr>
        <w:t xml:space="preserve"> d</w:t>
      </w:r>
      <w:r w:rsidRPr="00030385">
        <w:rPr>
          <w:rFonts w:ascii="Times New Roman" w:hAnsi="Times New Roman" w:cs="Times New Roman"/>
          <w:color w:val="000000" w:themeColor="text1"/>
        </w:rPr>
        <w:t>ụ</w:t>
      </w:r>
      <w:r w:rsidRPr="00030385">
        <w:rPr>
          <w:rFonts w:ascii="Times New Roman" w:hAnsi="Times New Roman" w:cs="Times New Roman"/>
          <w:color w:val="000000" w:themeColor="text1"/>
        </w:rPr>
        <w:t>ng d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>ch v</w:t>
      </w:r>
      <w:r w:rsidRPr="00030385">
        <w:rPr>
          <w:rFonts w:ascii="Times New Roman" w:hAnsi="Times New Roman" w:cs="Times New Roman"/>
          <w:color w:val="000000" w:themeColor="text1"/>
        </w:rPr>
        <w:t>ụ</w:t>
      </w:r>
      <w:r w:rsidRPr="00030385">
        <w:rPr>
          <w:rFonts w:ascii="Times New Roman" w:hAnsi="Times New Roman" w:cs="Times New Roman"/>
          <w:color w:val="000000" w:themeColor="text1"/>
        </w:rPr>
        <w:t>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Xem</w:t>
      </w:r>
      <w:r w:rsidRPr="00030385">
        <w:rPr>
          <w:rFonts w:ascii="Times New Roman" w:hAnsi="Times New Roman" w:cs="Times New Roman"/>
          <w:color w:val="000000" w:themeColor="text1"/>
        </w:rPr>
        <w:t xml:space="preserve"> thông tin tour (giá, th</w:t>
      </w:r>
      <w:r w:rsidRPr="00030385">
        <w:rPr>
          <w:rFonts w:ascii="Times New Roman" w:hAnsi="Times New Roman" w:cs="Times New Roman"/>
          <w:color w:val="000000" w:themeColor="text1"/>
        </w:rPr>
        <w:t>ờ</w:t>
      </w:r>
      <w:r w:rsidRPr="00030385">
        <w:rPr>
          <w:rFonts w:ascii="Times New Roman" w:hAnsi="Times New Roman" w:cs="Times New Roman"/>
          <w:color w:val="000000" w:themeColor="text1"/>
        </w:rPr>
        <w:t>i gian, l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>ch trình).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Tìm ki</w:t>
      </w:r>
      <w:r w:rsidRPr="00030385">
        <w:rPr>
          <w:rFonts w:ascii="Times New Roman" w:hAnsi="Times New Roman" w:cs="Times New Roman"/>
          <w:color w:val="000000" w:themeColor="text1"/>
        </w:rPr>
        <w:t>ế</w:t>
      </w:r>
      <w:r w:rsidRPr="00030385">
        <w:rPr>
          <w:rFonts w:ascii="Times New Roman" w:hAnsi="Times New Roman" w:cs="Times New Roman"/>
          <w:color w:val="000000" w:themeColor="text1"/>
        </w:rPr>
        <w:t>m tour theo nhi</w:t>
      </w:r>
      <w:r w:rsidRPr="00030385">
        <w:rPr>
          <w:rFonts w:ascii="Times New Roman" w:hAnsi="Times New Roman" w:cs="Times New Roman"/>
          <w:color w:val="000000" w:themeColor="text1"/>
        </w:rPr>
        <w:t>ề</w:t>
      </w:r>
      <w:r w:rsidRPr="00030385">
        <w:rPr>
          <w:rFonts w:ascii="Times New Roman" w:hAnsi="Times New Roman" w:cs="Times New Roman"/>
          <w:color w:val="000000" w:themeColor="text1"/>
        </w:rPr>
        <w:t>u tiêu chí.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Đ</w:t>
      </w:r>
      <w:r w:rsidRPr="00030385">
        <w:rPr>
          <w:rFonts w:ascii="Times New Roman" w:hAnsi="Times New Roman" w:cs="Times New Roman"/>
          <w:color w:val="000000" w:themeColor="text1"/>
        </w:rPr>
        <w:t>ặ</w:t>
      </w:r>
      <w:r w:rsidRPr="00030385">
        <w:rPr>
          <w:rFonts w:ascii="Times New Roman" w:hAnsi="Times New Roman" w:cs="Times New Roman"/>
          <w:color w:val="000000" w:themeColor="text1"/>
        </w:rPr>
        <w:t>t tour và th</w:t>
      </w:r>
      <w:r w:rsidRPr="00030385">
        <w:rPr>
          <w:rFonts w:ascii="Times New Roman" w:hAnsi="Times New Roman" w:cs="Times New Roman"/>
          <w:color w:val="000000" w:themeColor="text1"/>
        </w:rPr>
        <w:t>ự</w:t>
      </w:r>
      <w:r w:rsidRPr="00030385">
        <w:rPr>
          <w:rFonts w:ascii="Times New Roman" w:hAnsi="Times New Roman" w:cs="Times New Roman"/>
          <w:color w:val="000000" w:themeColor="text1"/>
        </w:rPr>
        <w:t>c hi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n thanh toán tr</w:t>
      </w:r>
      <w:r w:rsidRPr="00030385">
        <w:rPr>
          <w:rFonts w:ascii="Times New Roman" w:hAnsi="Times New Roman" w:cs="Times New Roman"/>
          <w:color w:val="000000" w:themeColor="text1"/>
        </w:rPr>
        <w:t>ự</w:t>
      </w:r>
      <w:r w:rsidRPr="00030385">
        <w:rPr>
          <w:rFonts w:ascii="Times New Roman" w:hAnsi="Times New Roman" w:cs="Times New Roman"/>
          <w:color w:val="000000" w:themeColor="text1"/>
        </w:rPr>
        <w:t>c tuy</w:t>
      </w:r>
      <w:r w:rsidRPr="00030385">
        <w:rPr>
          <w:rFonts w:ascii="Times New Roman" w:hAnsi="Times New Roman" w:cs="Times New Roman"/>
          <w:color w:val="000000" w:themeColor="text1"/>
        </w:rPr>
        <w:t>ế</w:t>
      </w:r>
      <w:r w:rsidRPr="00030385">
        <w:rPr>
          <w:rFonts w:ascii="Times New Roman" w:hAnsi="Times New Roman" w:cs="Times New Roman"/>
          <w:color w:val="000000" w:themeColor="text1"/>
        </w:rPr>
        <w:t>n.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Yêu c</w:t>
      </w:r>
      <w:r w:rsidRPr="00030385">
        <w:rPr>
          <w:rFonts w:ascii="Times New Roman" w:hAnsi="Times New Roman" w:cs="Times New Roman"/>
          <w:color w:val="000000" w:themeColor="text1"/>
        </w:rPr>
        <w:t>ầ</w:t>
      </w:r>
      <w:r w:rsidRPr="00030385">
        <w:rPr>
          <w:rFonts w:ascii="Times New Roman" w:hAnsi="Times New Roman" w:cs="Times New Roman"/>
          <w:color w:val="000000" w:themeColor="text1"/>
        </w:rPr>
        <w:t>u h</w:t>
      </w:r>
      <w:r w:rsidRPr="00030385">
        <w:rPr>
          <w:rFonts w:ascii="Times New Roman" w:hAnsi="Times New Roman" w:cs="Times New Roman"/>
          <w:color w:val="000000" w:themeColor="text1"/>
        </w:rPr>
        <w:t>ủ</w:t>
      </w:r>
      <w:r w:rsidRPr="00030385">
        <w:rPr>
          <w:rFonts w:ascii="Times New Roman" w:hAnsi="Times New Roman" w:cs="Times New Roman"/>
          <w:color w:val="000000" w:themeColor="text1"/>
        </w:rPr>
        <w:t>y tour ho</w:t>
      </w:r>
      <w:r w:rsidRPr="00030385">
        <w:rPr>
          <w:rFonts w:ascii="Times New Roman" w:hAnsi="Times New Roman" w:cs="Times New Roman"/>
          <w:color w:val="000000" w:themeColor="text1"/>
        </w:rPr>
        <w:t>ặ</w:t>
      </w:r>
      <w:r w:rsidRPr="00030385">
        <w:rPr>
          <w:rFonts w:ascii="Times New Roman" w:hAnsi="Times New Roman" w:cs="Times New Roman"/>
          <w:color w:val="000000" w:themeColor="text1"/>
        </w:rPr>
        <w:t>c hoàn ti</w:t>
      </w:r>
      <w:r w:rsidRPr="00030385">
        <w:rPr>
          <w:rFonts w:ascii="Times New Roman" w:hAnsi="Times New Roman" w:cs="Times New Roman"/>
          <w:color w:val="000000" w:themeColor="text1"/>
        </w:rPr>
        <w:t>ề</w:t>
      </w:r>
      <w:r w:rsidRPr="00030385">
        <w:rPr>
          <w:rFonts w:ascii="Times New Roman" w:hAnsi="Times New Roman" w:cs="Times New Roman"/>
          <w:color w:val="000000" w:themeColor="text1"/>
        </w:rPr>
        <w:t>n khi c</w:t>
      </w:r>
      <w:r w:rsidRPr="00030385">
        <w:rPr>
          <w:rFonts w:ascii="Times New Roman" w:hAnsi="Times New Roman" w:cs="Times New Roman"/>
          <w:color w:val="000000" w:themeColor="text1"/>
        </w:rPr>
        <w:t>ầ</w:t>
      </w:r>
      <w:r w:rsidRPr="00030385">
        <w:rPr>
          <w:rFonts w:ascii="Times New Roman" w:hAnsi="Times New Roman" w:cs="Times New Roman"/>
          <w:color w:val="000000" w:themeColor="text1"/>
        </w:rPr>
        <w:t>n.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Nhân viên công ty: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lý thông tin tour (thêm, ch</w:t>
      </w:r>
      <w:r w:rsidRPr="00030385">
        <w:rPr>
          <w:rFonts w:ascii="Times New Roman" w:hAnsi="Times New Roman" w:cs="Times New Roman"/>
          <w:color w:val="000000" w:themeColor="text1"/>
        </w:rPr>
        <w:t>ỉ</w:t>
      </w:r>
      <w:r w:rsidRPr="00030385">
        <w:rPr>
          <w:rFonts w:ascii="Times New Roman" w:hAnsi="Times New Roman" w:cs="Times New Roman"/>
          <w:color w:val="000000" w:themeColor="text1"/>
        </w:rPr>
        <w:t>nh s</w:t>
      </w:r>
      <w:r w:rsidRPr="00030385">
        <w:rPr>
          <w:rFonts w:ascii="Times New Roman" w:hAnsi="Times New Roman" w:cs="Times New Roman"/>
          <w:color w:val="000000" w:themeColor="text1"/>
        </w:rPr>
        <w:t>ử</w:t>
      </w:r>
      <w:r w:rsidRPr="00030385">
        <w:rPr>
          <w:rFonts w:ascii="Times New Roman" w:hAnsi="Times New Roman" w:cs="Times New Roman"/>
          <w:color w:val="000000" w:themeColor="text1"/>
        </w:rPr>
        <w:t>a, xóa).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lý các đơn đ</w:t>
      </w:r>
      <w:r w:rsidRPr="00030385">
        <w:rPr>
          <w:rFonts w:ascii="Times New Roman" w:hAnsi="Times New Roman" w:cs="Times New Roman"/>
          <w:color w:val="000000" w:themeColor="text1"/>
        </w:rPr>
        <w:t>ặ</w:t>
      </w:r>
      <w:r w:rsidRPr="00030385">
        <w:rPr>
          <w:rFonts w:ascii="Times New Roman" w:hAnsi="Times New Roman" w:cs="Times New Roman"/>
          <w:color w:val="000000" w:themeColor="text1"/>
        </w:rPr>
        <w:t>t tou</w:t>
      </w:r>
      <w:r w:rsidRPr="00030385">
        <w:rPr>
          <w:rFonts w:ascii="Times New Roman" w:hAnsi="Times New Roman" w:cs="Times New Roman"/>
          <w:color w:val="000000" w:themeColor="text1"/>
        </w:rPr>
        <w:t>r c</w:t>
      </w:r>
      <w:r w:rsidRPr="00030385">
        <w:rPr>
          <w:rFonts w:ascii="Times New Roman" w:hAnsi="Times New Roman" w:cs="Times New Roman"/>
          <w:color w:val="000000" w:themeColor="text1"/>
        </w:rPr>
        <w:t>ủ</w:t>
      </w:r>
      <w:r w:rsidRPr="00030385">
        <w:rPr>
          <w:rFonts w:ascii="Times New Roman" w:hAnsi="Times New Roman" w:cs="Times New Roman"/>
          <w:color w:val="000000" w:themeColor="text1"/>
        </w:rPr>
        <w:t>a khách hàng.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Ti</w:t>
      </w:r>
      <w:r w:rsidRPr="00030385">
        <w:rPr>
          <w:rFonts w:ascii="Times New Roman" w:hAnsi="Times New Roman" w:cs="Times New Roman"/>
          <w:color w:val="000000" w:themeColor="text1"/>
        </w:rPr>
        <w:t>ế</w:t>
      </w:r>
      <w:r w:rsidRPr="00030385">
        <w:rPr>
          <w:rFonts w:ascii="Times New Roman" w:hAnsi="Times New Roman" w:cs="Times New Roman"/>
          <w:color w:val="000000" w:themeColor="text1"/>
        </w:rPr>
        <w:t>p nh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n và x</w:t>
      </w:r>
      <w:r w:rsidRPr="00030385">
        <w:rPr>
          <w:rFonts w:ascii="Times New Roman" w:hAnsi="Times New Roman" w:cs="Times New Roman"/>
          <w:color w:val="000000" w:themeColor="text1"/>
        </w:rPr>
        <w:t>ử</w:t>
      </w:r>
      <w:r w:rsidRPr="00030385">
        <w:rPr>
          <w:rFonts w:ascii="Times New Roman" w:hAnsi="Times New Roman" w:cs="Times New Roman"/>
          <w:color w:val="000000" w:themeColor="text1"/>
        </w:rPr>
        <w:t xml:space="preserve"> lý các yêu c</w:t>
      </w:r>
      <w:r w:rsidRPr="00030385">
        <w:rPr>
          <w:rFonts w:ascii="Times New Roman" w:hAnsi="Times New Roman" w:cs="Times New Roman"/>
          <w:color w:val="000000" w:themeColor="text1"/>
        </w:rPr>
        <w:t>ầ</w:t>
      </w:r>
      <w:r w:rsidRPr="00030385">
        <w:rPr>
          <w:rFonts w:ascii="Times New Roman" w:hAnsi="Times New Roman" w:cs="Times New Roman"/>
          <w:color w:val="000000" w:themeColor="text1"/>
        </w:rPr>
        <w:t>u h</w:t>
      </w:r>
      <w:r w:rsidRPr="00030385">
        <w:rPr>
          <w:rFonts w:ascii="Times New Roman" w:hAnsi="Times New Roman" w:cs="Times New Roman"/>
          <w:color w:val="000000" w:themeColor="text1"/>
        </w:rPr>
        <w:t>ủ</w:t>
      </w:r>
      <w:r w:rsidRPr="00030385">
        <w:rPr>
          <w:rFonts w:ascii="Times New Roman" w:hAnsi="Times New Roman" w:cs="Times New Roman"/>
          <w:color w:val="000000" w:themeColor="text1"/>
        </w:rPr>
        <w:t>y/hoàn ti</w:t>
      </w:r>
      <w:r w:rsidRPr="00030385">
        <w:rPr>
          <w:rFonts w:ascii="Times New Roman" w:hAnsi="Times New Roman" w:cs="Times New Roman"/>
          <w:color w:val="000000" w:themeColor="text1"/>
        </w:rPr>
        <w:t>ề</w:t>
      </w:r>
      <w:r w:rsidRPr="00030385">
        <w:rPr>
          <w:rFonts w:ascii="Times New Roman" w:hAnsi="Times New Roman" w:cs="Times New Roman"/>
          <w:color w:val="000000" w:themeColor="text1"/>
        </w:rPr>
        <w:t>n.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T</w:t>
      </w:r>
      <w:r w:rsidRPr="00030385">
        <w:rPr>
          <w:rFonts w:ascii="Times New Roman" w:hAnsi="Times New Roman" w:cs="Times New Roman"/>
          <w:color w:val="000000" w:themeColor="text1"/>
        </w:rPr>
        <w:t>ổ</w:t>
      </w:r>
      <w:r w:rsidRPr="00030385">
        <w:rPr>
          <w:rFonts w:ascii="Times New Roman" w:hAnsi="Times New Roman" w:cs="Times New Roman"/>
          <w:color w:val="000000" w:themeColor="text1"/>
        </w:rPr>
        <w:t>ng h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>p và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 kê doanh thu đ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>nh k</w:t>
      </w:r>
      <w:r w:rsidRPr="00030385">
        <w:rPr>
          <w:rFonts w:ascii="Times New Roman" w:hAnsi="Times New Roman" w:cs="Times New Roman"/>
          <w:color w:val="000000" w:themeColor="text1"/>
        </w:rPr>
        <w:t>ỳ</w:t>
      </w:r>
      <w:r w:rsidRPr="00030385">
        <w:rPr>
          <w:rFonts w:ascii="Times New Roman" w:hAnsi="Times New Roman" w:cs="Times New Roman"/>
          <w:color w:val="000000" w:themeColor="text1"/>
        </w:rPr>
        <w:t>.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lý: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Theo dõi, phân quy</w:t>
      </w:r>
      <w:r w:rsidRPr="00030385">
        <w:rPr>
          <w:rFonts w:ascii="Times New Roman" w:hAnsi="Times New Roman" w:cs="Times New Roman"/>
          <w:color w:val="000000" w:themeColor="text1"/>
        </w:rPr>
        <w:t>ề</w:t>
      </w:r>
      <w:r w:rsidRPr="00030385">
        <w:rPr>
          <w:rFonts w:ascii="Times New Roman" w:hAnsi="Times New Roman" w:cs="Times New Roman"/>
          <w:color w:val="000000" w:themeColor="text1"/>
        </w:rPr>
        <w:t>n cho nhân viên.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C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p nh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t, đi</w:t>
      </w:r>
      <w:r w:rsidRPr="00030385">
        <w:rPr>
          <w:rFonts w:ascii="Times New Roman" w:hAnsi="Times New Roman" w:cs="Times New Roman"/>
          <w:color w:val="000000" w:themeColor="text1"/>
        </w:rPr>
        <w:t>ề</w:t>
      </w:r>
      <w:r w:rsidRPr="00030385">
        <w:rPr>
          <w:rFonts w:ascii="Times New Roman" w:hAnsi="Times New Roman" w:cs="Times New Roman"/>
          <w:color w:val="000000" w:themeColor="text1"/>
        </w:rPr>
        <w:t>u ch</w:t>
      </w:r>
      <w:r w:rsidRPr="00030385">
        <w:rPr>
          <w:rFonts w:ascii="Times New Roman" w:hAnsi="Times New Roman" w:cs="Times New Roman"/>
          <w:color w:val="000000" w:themeColor="text1"/>
        </w:rPr>
        <w:t>ỉ</w:t>
      </w:r>
      <w:r w:rsidRPr="00030385">
        <w:rPr>
          <w:rFonts w:ascii="Times New Roman" w:hAnsi="Times New Roman" w:cs="Times New Roman"/>
          <w:color w:val="000000" w:themeColor="text1"/>
        </w:rPr>
        <w:t>nh các ch</w:t>
      </w:r>
      <w:r w:rsidRPr="00030385">
        <w:rPr>
          <w:rFonts w:ascii="Times New Roman" w:hAnsi="Times New Roman" w:cs="Times New Roman"/>
          <w:color w:val="000000" w:themeColor="text1"/>
        </w:rPr>
        <w:t>ứ</w:t>
      </w:r>
      <w:r w:rsidRPr="00030385">
        <w:rPr>
          <w:rFonts w:ascii="Times New Roman" w:hAnsi="Times New Roman" w:cs="Times New Roman"/>
          <w:color w:val="000000" w:themeColor="text1"/>
        </w:rPr>
        <w:t>c năng c</w:t>
      </w:r>
      <w:r w:rsidRPr="00030385">
        <w:rPr>
          <w:rFonts w:ascii="Times New Roman" w:hAnsi="Times New Roman" w:cs="Times New Roman"/>
          <w:color w:val="000000" w:themeColor="text1"/>
        </w:rPr>
        <w:t>ủ</w:t>
      </w:r>
      <w:r w:rsidRPr="00030385">
        <w:rPr>
          <w:rFonts w:ascii="Times New Roman" w:hAnsi="Times New Roman" w:cs="Times New Roman"/>
          <w:color w:val="000000" w:themeColor="text1"/>
        </w:rPr>
        <w:t>a 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Phân công tour cho hư</w:t>
      </w:r>
      <w:r w:rsidRPr="00030385">
        <w:rPr>
          <w:rFonts w:ascii="Times New Roman" w:hAnsi="Times New Roman" w:cs="Times New Roman"/>
          <w:color w:val="000000" w:themeColor="text1"/>
        </w:rPr>
        <w:t>ớ</w:t>
      </w:r>
      <w:r w:rsidRPr="00030385">
        <w:rPr>
          <w:rFonts w:ascii="Times New Roman" w:hAnsi="Times New Roman" w:cs="Times New Roman"/>
          <w:color w:val="000000" w:themeColor="text1"/>
        </w:rPr>
        <w:t>ng d</w:t>
      </w:r>
      <w:r w:rsidRPr="00030385">
        <w:rPr>
          <w:rFonts w:ascii="Times New Roman" w:hAnsi="Times New Roman" w:cs="Times New Roman"/>
          <w:color w:val="000000" w:themeColor="text1"/>
        </w:rPr>
        <w:t>ẫ</w:t>
      </w:r>
      <w:r w:rsidRPr="00030385">
        <w:rPr>
          <w:rFonts w:ascii="Times New Roman" w:hAnsi="Times New Roman" w:cs="Times New Roman"/>
          <w:color w:val="000000" w:themeColor="text1"/>
        </w:rPr>
        <w:t>n viên phù h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>p.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tr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 xml:space="preserve"> 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ng: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lý danh sách nhân viên.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lý hư</w:t>
      </w:r>
      <w:r w:rsidRPr="00030385">
        <w:rPr>
          <w:rFonts w:ascii="Times New Roman" w:hAnsi="Times New Roman" w:cs="Times New Roman"/>
          <w:color w:val="000000" w:themeColor="text1"/>
        </w:rPr>
        <w:t>ớ</w:t>
      </w:r>
      <w:r w:rsidRPr="00030385">
        <w:rPr>
          <w:rFonts w:ascii="Times New Roman" w:hAnsi="Times New Roman" w:cs="Times New Roman"/>
          <w:color w:val="000000" w:themeColor="text1"/>
        </w:rPr>
        <w:t>ng d</w:t>
      </w:r>
      <w:r w:rsidRPr="00030385">
        <w:rPr>
          <w:rFonts w:ascii="Times New Roman" w:hAnsi="Times New Roman" w:cs="Times New Roman"/>
          <w:color w:val="000000" w:themeColor="text1"/>
        </w:rPr>
        <w:t>ẫ</w:t>
      </w:r>
      <w:r w:rsidRPr="00030385">
        <w:rPr>
          <w:rFonts w:ascii="Times New Roman" w:hAnsi="Times New Roman" w:cs="Times New Roman"/>
          <w:color w:val="000000" w:themeColor="text1"/>
        </w:rPr>
        <w:t>n viên.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H</w:t>
      </w:r>
      <w:r w:rsidRPr="00030385">
        <w:rPr>
          <w:rFonts w:ascii="Times New Roman" w:hAnsi="Times New Roman" w:cs="Times New Roman"/>
          <w:color w:val="000000" w:themeColor="text1"/>
        </w:rPr>
        <w:t>ỗ</w:t>
      </w:r>
      <w:r w:rsidRPr="00030385">
        <w:rPr>
          <w:rFonts w:ascii="Times New Roman" w:hAnsi="Times New Roman" w:cs="Times New Roman"/>
          <w:color w:val="000000" w:themeColor="text1"/>
        </w:rPr>
        <w:t xml:space="preserve"> tr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 xml:space="preserve"> 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lý phân công và c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p nh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t 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ng.</w:t>
      </w:r>
    </w:p>
    <w:p w:rsidR="00A00ADD" w:rsidRPr="00030385" w:rsidRDefault="0003038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2. Mô hình hóa yêu c</w:t>
      </w:r>
      <w:r w:rsidRPr="00030385">
        <w:rPr>
          <w:rFonts w:ascii="Times New Roman" w:hAnsi="Times New Roman" w:cs="Times New Roman"/>
          <w:color w:val="000000" w:themeColor="text1"/>
        </w:rPr>
        <w:t>ầ</w:t>
      </w:r>
      <w:r w:rsidRPr="00030385">
        <w:rPr>
          <w:rFonts w:ascii="Times New Roman" w:hAnsi="Times New Roman" w:cs="Times New Roman"/>
          <w:color w:val="000000" w:themeColor="text1"/>
        </w:rPr>
        <w:t>u ch</w:t>
      </w:r>
      <w:r w:rsidRPr="00030385">
        <w:rPr>
          <w:rFonts w:ascii="Times New Roman" w:hAnsi="Times New Roman" w:cs="Times New Roman"/>
          <w:color w:val="000000" w:themeColor="text1"/>
        </w:rPr>
        <w:t>ứ</w:t>
      </w:r>
      <w:r w:rsidRPr="00030385">
        <w:rPr>
          <w:rFonts w:ascii="Times New Roman" w:hAnsi="Times New Roman" w:cs="Times New Roman"/>
          <w:color w:val="000000" w:themeColor="text1"/>
        </w:rPr>
        <w:t>c năng (Sơ đ</w:t>
      </w:r>
      <w:r w:rsidRPr="00030385">
        <w:rPr>
          <w:rFonts w:ascii="Times New Roman" w:hAnsi="Times New Roman" w:cs="Times New Roman"/>
          <w:color w:val="000000" w:themeColor="text1"/>
        </w:rPr>
        <w:t>ồ</w:t>
      </w:r>
      <w:r w:rsidRPr="00030385">
        <w:rPr>
          <w:rFonts w:ascii="Times New Roman" w:hAnsi="Times New Roman" w:cs="Times New Roman"/>
          <w:color w:val="000000" w:themeColor="text1"/>
        </w:rPr>
        <w:t xml:space="preserve"> Use Case)</w:t>
      </w:r>
    </w:p>
    <w:p w:rsidR="00A00ADD" w:rsidRPr="00030385" w:rsidRDefault="00030385">
      <w:pPr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 đư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>c mô t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 xml:space="preserve"> qua sơ đ</w:t>
      </w:r>
      <w:r w:rsidRPr="00030385">
        <w:rPr>
          <w:rFonts w:ascii="Times New Roman" w:hAnsi="Times New Roman" w:cs="Times New Roman"/>
          <w:color w:val="000000" w:themeColor="text1"/>
        </w:rPr>
        <w:t>ồ</w:t>
      </w:r>
      <w:r w:rsidRPr="00030385">
        <w:rPr>
          <w:rFonts w:ascii="Times New Roman" w:hAnsi="Times New Roman" w:cs="Times New Roman"/>
          <w:color w:val="000000" w:themeColor="text1"/>
        </w:rPr>
        <w:t xml:space="preserve"> Use Case, th</w:t>
      </w:r>
      <w:r w:rsidRPr="00030385">
        <w:rPr>
          <w:rFonts w:ascii="Times New Roman" w:hAnsi="Times New Roman" w:cs="Times New Roman"/>
          <w:color w:val="000000" w:themeColor="text1"/>
        </w:rPr>
        <w:t>ể</w:t>
      </w:r>
      <w:r w:rsidRPr="00030385">
        <w:rPr>
          <w:rFonts w:ascii="Times New Roman" w:hAnsi="Times New Roman" w:cs="Times New Roman"/>
          <w:color w:val="000000" w:themeColor="text1"/>
        </w:rPr>
        <w:t xml:space="preserve"> hi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n m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i quan 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gi</w:t>
      </w:r>
      <w:r w:rsidRPr="00030385">
        <w:rPr>
          <w:rFonts w:ascii="Times New Roman" w:hAnsi="Times New Roman" w:cs="Times New Roman"/>
          <w:color w:val="000000" w:themeColor="text1"/>
        </w:rPr>
        <w:t>ữ</w:t>
      </w:r>
      <w:r w:rsidRPr="00030385">
        <w:rPr>
          <w:rFonts w:ascii="Times New Roman" w:hAnsi="Times New Roman" w:cs="Times New Roman"/>
          <w:color w:val="000000" w:themeColor="text1"/>
        </w:rPr>
        <w:t>a các tác nhân (actor) và các ch</w:t>
      </w:r>
      <w:r w:rsidRPr="00030385">
        <w:rPr>
          <w:rFonts w:ascii="Times New Roman" w:hAnsi="Times New Roman" w:cs="Times New Roman"/>
          <w:color w:val="000000" w:themeColor="text1"/>
        </w:rPr>
        <w:t>ứ</w:t>
      </w:r>
      <w:r w:rsidRPr="00030385">
        <w:rPr>
          <w:rFonts w:ascii="Times New Roman" w:hAnsi="Times New Roman" w:cs="Times New Roman"/>
          <w:color w:val="000000" w:themeColor="text1"/>
        </w:rPr>
        <w:t>c năn</w:t>
      </w:r>
      <w:r w:rsidRPr="00030385">
        <w:rPr>
          <w:rFonts w:ascii="Times New Roman" w:hAnsi="Times New Roman" w:cs="Times New Roman"/>
          <w:color w:val="000000" w:themeColor="text1"/>
        </w:rPr>
        <w:t>g chính: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Actor chính: Khách hàng, Nhân viên, 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lý, 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tr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 xml:space="preserve"> 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ng.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Ch</w:t>
      </w:r>
      <w:r w:rsidRPr="00030385">
        <w:rPr>
          <w:rFonts w:ascii="Times New Roman" w:hAnsi="Times New Roman" w:cs="Times New Roman"/>
          <w:color w:val="000000" w:themeColor="text1"/>
        </w:rPr>
        <w:t>ứ</w:t>
      </w:r>
      <w:r w:rsidRPr="00030385">
        <w:rPr>
          <w:rFonts w:ascii="Times New Roman" w:hAnsi="Times New Roman" w:cs="Times New Roman"/>
          <w:color w:val="000000" w:themeColor="text1"/>
        </w:rPr>
        <w:t>c năng c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t lõi: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lastRenderedPageBreak/>
        <w:t>Khách hàng: Xem, tìm ki</w:t>
      </w:r>
      <w:r w:rsidRPr="00030385">
        <w:rPr>
          <w:rFonts w:ascii="Times New Roman" w:hAnsi="Times New Roman" w:cs="Times New Roman"/>
          <w:color w:val="000000" w:themeColor="text1"/>
        </w:rPr>
        <w:t>ế</w:t>
      </w:r>
      <w:r w:rsidRPr="00030385">
        <w:rPr>
          <w:rFonts w:ascii="Times New Roman" w:hAnsi="Times New Roman" w:cs="Times New Roman"/>
          <w:color w:val="000000" w:themeColor="text1"/>
        </w:rPr>
        <w:t>m, đ</w:t>
      </w:r>
      <w:r w:rsidRPr="00030385">
        <w:rPr>
          <w:rFonts w:ascii="Times New Roman" w:hAnsi="Times New Roman" w:cs="Times New Roman"/>
          <w:color w:val="000000" w:themeColor="text1"/>
        </w:rPr>
        <w:t>ặ</w:t>
      </w:r>
      <w:r w:rsidRPr="00030385">
        <w:rPr>
          <w:rFonts w:ascii="Times New Roman" w:hAnsi="Times New Roman" w:cs="Times New Roman"/>
          <w:color w:val="000000" w:themeColor="text1"/>
        </w:rPr>
        <w:t>t, thanh toán và h</w:t>
      </w:r>
      <w:r w:rsidRPr="00030385">
        <w:rPr>
          <w:rFonts w:ascii="Times New Roman" w:hAnsi="Times New Roman" w:cs="Times New Roman"/>
          <w:color w:val="000000" w:themeColor="text1"/>
        </w:rPr>
        <w:t>ủ</w:t>
      </w:r>
      <w:r w:rsidRPr="00030385">
        <w:rPr>
          <w:rFonts w:ascii="Times New Roman" w:hAnsi="Times New Roman" w:cs="Times New Roman"/>
          <w:color w:val="000000" w:themeColor="text1"/>
        </w:rPr>
        <w:t>y tour.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Nhân viên: 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lý tour, đơn đ</w:t>
      </w:r>
      <w:r w:rsidRPr="00030385">
        <w:rPr>
          <w:rFonts w:ascii="Times New Roman" w:hAnsi="Times New Roman" w:cs="Times New Roman"/>
          <w:color w:val="000000" w:themeColor="text1"/>
        </w:rPr>
        <w:t>ặ</w:t>
      </w:r>
      <w:r w:rsidRPr="00030385">
        <w:rPr>
          <w:rFonts w:ascii="Times New Roman" w:hAnsi="Times New Roman" w:cs="Times New Roman"/>
          <w:color w:val="000000" w:themeColor="text1"/>
        </w:rPr>
        <w:t>t, x</w:t>
      </w:r>
      <w:r w:rsidRPr="00030385">
        <w:rPr>
          <w:rFonts w:ascii="Times New Roman" w:hAnsi="Times New Roman" w:cs="Times New Roman"/>
          <w:color w:val="000000" w:themeColor="text1"/>
        </w:rPr>
        <w:t>ử</w:t>
      </w:r>
      <w:r w:rsidRPr="00030385">
        <w:rPr>
          <w:rFonts w:ascii="Times New Roman" w:hAnsi="Times New Roman" w:cs="Times New Roman"/>
          <w:color w:val="000000" w:themeColor="text1"/>
        </w:rPr>
        <w:t xml:space="preserve"> lý hoàn ti</w:t>
      </w:r>
      <w:r w:rsidRPr="00030385">
        <w:rPr>
          <w:rFonts w:ascii="Times New Roman" w:hAnsi="Times New Roman" w:cs="Times New Roman"/>
          <w:color w:val="000000" w:themeColor="text1"/>
        </w:rPr>
        <w:t>ề</w:t>
      </w:r>
      <w:r w:rsidRPr="00030385">
        <w:rPr>
          <w:rFonts w:ascii="Times New Roman" w:hAnsi="Times New Roman" w:cs="Times New Roman"/>
          <w:color w:val="000000" w:themeColor="text1"/>
        </w:rPr>
        <w:t>n,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 kê.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lý: 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lý nhân viên, 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lý hư</w:t>
      </w:r>
      <w:r w:rsidRPr="00030385">
        <w:rPr>
          <w:rFonts w:ascii="Times New Roman" w:hAnsi="Times New Roman" w:cs="Times New Roman"/>
          <w:color w:val="000000" w:themeColor="text1"/>
        </w:rPr>
        <w:t>ớ</w:t>
      </w:r>
      <w:r w:rsidRPr="00030385">
        <w:rPr>
          <w:rFonts w:ascii="Times New Roman" w:hAnsi="Times New Roman" w:cs="Times New Roman"/>
          <w:color w:val="000000" w:themeColor="text1"/>
        </w:rPr>
        <w:t>ng d</w:t>
      </w:r>
      <w:r w:rsidRPr="00030385">
        <w:rPr>
          <w:rFonts w:ascii="Times New Roman" w:hAnsi="Times New Roman" w:cs="Times New Roman"/>
          <w:color w:val="000000" w:themeColor="text1"/>
        </w:rPr>
        <w:t>ẫ</w:t>
      </w:r>
      <w:r w:rsidRPr="00030385">
        <w:rPr>
          <w:rFonts w:ascii="Times New Roman" w:hAnsi="Times New Roman" w:cs="Times New Roman"/>
          <w:color w:val="000000" w:themeColor="text1"/>
        </w:rPr>
        <w:t xml:space="preserve">n </w:t>
      </w:r>
      <w:r w:rsidRPr="00030385">
        <w:rPr>
          <w:rFonts w:ascii="Times New Roman" w:hAnsi="Times New Roman" w:cs="Times New Roman"/>
          <w:color w:val="000000" w:themeColor="text1"/>
        </w:rPr>
        <w:t>viên, phân công tour.</w:t>
      </w:r>
    </w:p>
    <w:p w:rsidR="00A00ADD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tr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>: Phân quy</w:t>
      </w:r>
      <w:r w:rsidRPr="00030385">
        <w:rPr>
          <w:rFonts w:ascii="Times New Roman" w:hAnsi="Times New Roman" w:cs="Times New Roman"/>
          <w:color w:val="000000" w:themeColor="text1"/>
        </w:rPr>
        <w:t>ề</w:t>
      </w:r>
      <w:r w:rsidRPr="00030385">
        <w:rPr>
          <w:rFonts w:ascii="Times New Roman" w:hAnsi="Times New Roman" w:cs="Times New Roman"/>
          <w:color w:val="000000" w:themeColor="text1"/>
        </w:rPr>
        <w:t>n, ch</w:t>
      </w:r>
      <w:r w:rsidRPr="00030385">
        <w:rPr>
          <w:rFonts w:ascii="Times New Roman" w:hAnsi="Times New Roman" w:cs="Times New Roman"/>
          <w:color w:val="000000" w:themeColor="text1"/>
        </w:rPr>
        <w:t>ỉ</w:t>
      </w:r>
      <w:r w:rsidRPr="00030385">
        <w:rPr>
          <w:rFonts w:ascii="Times New Roman" w:hAnsi="Times New Roman" w:cs="Times New Roman"/>
          <w:color w:val="000000" w:themeColor="text1"/>
        </w:rPr>
        <w:t>nh s</w:t>
      </w:r>
      <w:r w:rsidRPr="00030385">
        <w:rPr>
          <w:rFonts w:ascii="Times New Roman" w:hAnsi="Times New Roman" w:cs="Times New Roman"/>
          <w:color w:val="000000" w:themeColor="text1"/>
        </w:rPr>
        <w:t>ử</w:t>
      </w:r>
      <w:r w:rsidRPr="00030385">
        <w:rPr>
          <w:rFonts w:ascii="Times New Roman" w:hAnsi="Times New Roman" w:cs="Times New Roman"/>
          <w:color w:val="000000" w:themeColor="text1"/>
        </w:rPr>
        <w:t>a ch</w:t>
      </w:r>
      <w:r w:rsidRPr="00030385">
        <w:rPr>
          <w:rFonts w:ascii="Times New Roman" w:hAnsi="Times New Roman" w:cs="Times New Roman"/>
          <w:color w:val="000000" w:themeColor="text1"/>
        </w:rPr>
        <w:t>ứ</w:t>
      </w:r>
      <w:r w:rsidRPr="00030385">
        <w:rPr>
          <w:rFonts w:ascii="Times New Roman" w:hAnsi="Times New Roman" w:cs="Times New Roman"/>
          <w:color w:val="000000" w:themeColor="text1"/>
        </w:rPr>
        <w:t>c năng 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ng.</w:t>
      </w:r>
    </w:p>
    <w:p w:rsidR="00030385" w:rsidRPr="00030385" w:rsidRDefault="00030385" w:rsidP="00030385">
      <w:pPr>
        <w:pStyle w:val="ListBullet2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486400" cy="7359977"/>
            <wp:effectExtent l="0" t="0" r="0" b="0"/>
            <wp:docPr id="1" name="Picture 1" descr="C:\Users\hp pavilion\Downloads\hình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avilion\Downloads\hình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5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ADD" w:rsidRPr="00030385" w:rsidRDefault="0003038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lastRenderedPageBreak/>
        <w:t>3. Yêu c</w:t>
      </w:r>
      <w:r w:rsidRPr="00030385">
        <w:rPr>
          <w:rFonts w:ascii="Times New Roman" w:hAnsi="Times New Roman" w:cs="Times New Roman"/>
          <w:color w:val="000000" w:themeColor="text1"/>
        </w:rPr>
        <w:t>ầ</w:t>
      </w:r>
      <w:r w:rsidRPr="00030385">
        <w:rPr>
          <w:rFonts w:ascii="Times New Roman" w:hAnsi="Times New Roman" w:cs="Times New Roman"/>
          <w:color w:val="000000" w:themeColor="text1"/>
        </w:rPr>
        <w:t>u phi ch</w:t>
      </w:r>
      <w:r w:rsidRPr="00030385">
        <w:rPr>
          <w:rFonts w:ascii="Times New Roman" w:hAnsi="Times New Roman" w:cs="Times New Roman"/>
          <w:color w:val="000000" w:themeColor="text1"/>
        </w:rPr>
        <w:t>ứ</w:t>
      </w:r>
      <w:r w:rsidRPr="00030385">
        <w:rPr>
          <w:rFonts w:ascii="Times New Roman" w:hAnsi="Times New Roman" w:cs="Times New Roman"/>
          <w:color w:val="000000" w:themeColor="text1"/>
        </w:rPr>
        <w:t>c năng</w:t>
      </w:r>
    </w:p>
    <w:p w:rsidR="00A00ADD" w:rsidRPr="00030385" w:rsidRDefault="00030385">
      <w:pPr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Ngoài các ch</w:t>
      </w:r>
      <w:r w:rsidRPr="00030385">
        <w:rPr>
          <w:rFonts w:ascii="Times New Roman" w:hAnsi="Times New Roman" w:cs="Times New Roman"/>
          <w:color w:val="000000" w:themeColor="text1"/>
        </w:rPr>
        <w:t>ứ</w:t>
      </w:r>
      <w:r w:rsidRPr="00030385">
        <w:rPr>
          <w:rFonts w:ascii="Times New Roman" w:hAnsi="Times New Roman" w:cs="Times New Roman"/>
          <w:color w:val="000000" w:themeColor="text1"/>
        </w:rPr>
        <w:t>c năng chính, 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 c</w:t>
      </w:r>
      <w:r w:rsidRPr="00030385">
        <w:rPr>
          <w:rFonts w:ascii="Times New Roman" w:hAnsi="Times New Roman" w:cs="Times New Roman"/>
          <w:color w:val="000000" w:themeColor="text1"/>
        </w:rPr>
        <w:t>ầ</w:t>
      </w:r>
      <w:r w:rsidRPr="00030385">
        <w:rPr>
          <w:rFonts w:ascii="Times New Roman" w:hAnsi="Times New Roman" w:cs="Times New Roman"/>
          <w:color w:val="000000" w:themeColor="text1"/>
        </w:rPr>
        <w:t>n đ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m b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o m</w:t>
      </w:r>
      <w:r w:rsidRPr="00030385">
        <w:rPr>
          <w:rFonts w:ascii="Times New Roman" w:hAnsi="Times New Roman" w:cs="Times New Roman"/>
          <w:color w:val="000000" w:themeColor="text1"/>
        </w:rPr>
        <w:t>ộ</w:t>
      </w:r>
      <w:r w:rsidRPr="00030385">
        <w:rPr>
          <w:rFonts w:ascii="Times New Roman" w:hAnsi="Times New Roman" w:cs="Times New Roman"/>
          <w:color w:val="000000" w:themeColor="text1"/>
        </w:rPr>
        <w:t>t s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 xml:space="preserve"> yêu c</w:t>
      </w:r>
      <w:r w:rsidRPr="00030385">
        <w:rPr>
          <w:rFonts w:ascii="Times New Roman" w:hAnsi="Times New Roman" w:cs="Times New Roman"/>
          <w:color w:val="000000" w:themeColor="text1"/>
        </w:rPr>
        <w:t>ầ</w:t>
      </w:r>
      <w:r w:rsidRPr="00030385">
        <w:rPr>
          <w:rFonts w:ascii="Times New Roman" w:hAnsi="Times New Roman" w:cs="Times New Roman"/>
          <w:color w:val="000000" w:themeColor="text1"/>
        </w:rPr>
        <w:t>u khác đ</w:t>
      </w:r>
      <w:r w:rsidRPr="00030385">
        <w:rPr>
          <w:rFonts w:ascii="Times New Roman" w:hAnsi="Times New Roman" w:cs="Times New Roman"/>
          <w:color w:val="000000" w:themeColor="text1"/>
        </w:rPr>
        <w:t>ể</w:t>
      </w:r>
      <w:r w:rsidRPr="00030385">
        <w:rPr>
          <w:rFonts w:ascii="Times New Roman" w:hAnsi="Times New Roman" w:cs="Times New Roman"/>
          <w:color w:val="000000" w:themeColor="text1"/>
        </w:rPr>
        <w:t xml:space="preserve"> ho</w:t>
      </w:r>
      <w:r w:rsidRPr="00030385">
        <w:rPr>
          <w:rFonts w:ascii="Times New Roman" w:hAnsi="Times New Roman" w:cs="Times New Roman"/>
          <w:color w:val="000000" w:themeColor="text1"/>
        </w:rPr>
        <w:t>ạ</w:t>
      </w:r>
      <w:r w:rsidRPr="00030385">
        <w:rPr>
          <w:rFonts w:ascii="Times New Roman" w:hAnsi="Times New Roman" w:cs="Times New Roman"/>
          <w:color w:val="000000" w:themeColor="text1"/>
        </w:rPr>
        <w:t>t đ</w:t>
      </w:r>
      <w:r w:rsidRPr="00030385">
        <w:rPr>
          <w:rFonts w:ascii="Times New Roman" w:hAnsi="Times New Roman" w:cs="Times New Roman"/>
          <w:color w:val="000000" w:themeColor="text1"/>
        </w:rPr>
        <w:t>ộ</w:t>
      </w:r>
      <w:r w:rsidRPr="00030385">
        <w:rPr>
          <w:rFonts w:ascii="Times New Roman" w:hAnsi="Times New Roman" w:cs="Times New Roman"/>
          <w:color w:val="000000" w:themeColor="text1"/>
        </w:rPr>
        <w:t>ng hi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u 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: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Hi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u năng: Có kh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 xml:space="preserve"> năng ph</w:t>
      </w:r>
      <w:r w:rsidRPr="00030385">
        <w:rPr>
          <w:rFonts w:ascii="Times New Roman" w:hAnsi="Times New Roman" w:cs="Times New Roman"/>
          <w:color w:val="000000" w:themeColor="text1"/>
        </w:rPr>
        <w:t>ụ</w:t>
      </w:r>
      <w:r w:rsidRPr="00030385">
        <w:rPr>
          <w:rFonts w:ascii="Times New Roman" w:hAnsi="Times New Roman" w:cs="Times New Roman"/>
          <w:color w:val="000000" w:themeColor="text1"/>
        </w:rPr>
        <w:t>c v</w:t>
      </w:r>
      <w:r w:rsidRPr="00030385">
        <w:rPr>
          <w:rFonts w:ascii="Times New Roman" w:hAnsi="Times New Roman" w:cs="Times New Roman"/>
          <w:color w:val="000000" w:themeColor="text1"/>
        </w:rPr>
        <w:t>ụ</w:t>
      </w:r>
      <w:r w:rsidRPr="00030385">
        <w:rPr>
          <w:rFonts w:ascii="Times New Roman" w:hAnsi="Times New Roman" w:cs="Times New Roman"/>
          <w:color w:val="000000" w:themeColor="text1"/>
        </w:rPr>
        <w:t xml:space="preserve"> đ</w:t>
      </w:r>
      <w:r w:rsidRPr="00030385">
        <w:rPr>
          <w:rFonts w:ascii="Times New Roman" w:hAnsi="Times New Roman" w:cs="Times New Roman"/>
          <w:color w:val="000000" w:themeColor="text1"/>
        </w:rPr>
        <w:t>ồ</w:t>
      </w:r>
      <w:r w:rsidRPr="00030385">
        <w:rPr>
          <w:rFonts w:ascii="Times New Roman" w:hAnsi="Times New Roman" w:cs="Times New Roman"/>
          <w:color w:val="000000" w:themeColor="text1"/>
        </w:rPr>
        <w:t>ng th</w:t>
      </w:r>
      <w:r w:rsidRPr="00030385">
        <w:rPr>
          <w:rFonts w:ascii="Times New Roman" w:hAnsi="Times New Roman" w:cs="Times New Roman"/>
          <w:color w:val="000000" w:themeColor="text1"/>
        </w:rPr>
        <w:t>ờ</w:t>
      </w:r>
      <w:r w:rsidRPr="00030385">
        <w:rPr>
          <w:rFonts w:ascii="Times New Roman" w:hAnsi="Times New Roman" w:cs="Times New Roman"/>
          <w:color w:val="000000" w:themeColor="text1"/>
        </w:rPr>
        <w:t>i nhi</w:t>
      </w:r>
      <w:r w:rsidRPr="00030385">
        <w:rPr>
          <w:rFonts w:ascii="Times New Roman" w:hAnsi="Times New Roman" w:cs="Times New Roman"/>
          <w:color w:val="000000" w:themeColor="text1"/>
        </w:rPr>
        <w:t>ề</w:t>
      </w:r>
      <w:r w:rsidRPr="00030385">
        <w:rPr>
          <w:rFonts w:ascii="Times New Roman" w:hAnsi="Times New Roman" w:cs="Times New Roman"/>
          <w:color w:val="000000" w:themeColor="text1"/>
        </w:rPr>
        <w:t>u ngư</w:t>
      </w:r>
      <w:r w:rsidRPr="00030385">
        <w:rPr>
          <w:rFonts w:ascii="Times New Roman" w:hAnsi="Times New Roman" w:cs="Times New Roman"/>
          <w:color w:val="000000" w:themeColor="text1"/>
        </w:rPr>
        <w:t>ờ</w:t>
      </w:r>
      <w:r w:rsidRPr="00030385">
        <w:rPr>
          <w:rFonts w:ascii="Times New Roman" w:hAnsi="Times New Roman" w:cs="Times New Roman"/>
          <w:color w:val="000000" w:themeColor="text1"/>
        </w:rPr>
        <w:t>i dùng (ít nh</w:t>
      </w:r>
      <w:r w:rsidRPr="00030385">
        <w:rPr>
          <w:rFonts w:ascii="Times New Roman" w:hAnsi="Times New Roman" w:cs="Times New Roman"/>
          <w:color w:val="000000" w:themeColor="text1"/>
        </w:rPr>
        <w:t>ấ</w:t>
      </w:r>
      <w:r w:rsidRPr="00030385">
        <w:rPr>
          <w:rFonts w:ascii="Times New Roman" w:hAnsi="Times New Roman" w:cs="Times New Roman"/>
          <w:color w:val="000000" w:themeColor="text1"/>
        </w:rPr>
        <w:t>t</w:t>
      </w:r>
      <w:r w:rsidRPr="00030385">
        <w:rPr>
          <w:rFonts w:ascii="Times New Roman" w:hAnsi="Times New Roman" w:cs="Times New Roman"/>
          <w:color w:val="000000" w:themeColor="text1"/>
        </w:rPr>
        <w:t xml:space="preserve"> 500 k</w:t>
      </w:r>
      <w:r w:rsidRPr="00030385">
        <w:rPr>
          <w:rFonts w:ascii="Times New Roman" w:hAnsi="Times New Roman" w:cs="Times New Roman"/>
          <w:color w:val="000000" w:themeColor="text1"/>
        </w:rPr>
        <w:t>ế</w:t>
      </w:r>
      <w:r w:rsidRPr="00030385">
        <w:rPr>
          <w:rFonts w:ascii="Times New Roman" w:hAnsi="Times New Roman" w:cs="Times New Roman"/>
          <w:color w:val="000000" w:themeColor="text1"/>
        </w:rPr>
        <w:t>t n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i).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B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o m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t: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D</w:t>
      </w:r>
      <w:r w:rsidRPr="00030385">
        <w:rPr>
          <w:rFonts w:ascii="Times New Roman" w:hAnsi="Times New Roman" w:cs="Times New Roman"/>
          <w:color w:val="000000" w:themeColor="text1"/>
        </w:rPr>
        <w:t>ữ</w:t>
      </w:r>
      <w:r w:rsidRPr="00030385">
        <w:rPr>
          <w:rFonts w:ascii="Times New Roman" w:hAnsi="Times New Roman" w:cs="Times New Roman"/>
          <w:color w:val="000000" w:themeColor="text1"/>
        </w:rPr>
        <w:t xml:space="preserve"> li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u tài kho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khách hàng ph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i đư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>c mã hóa.</w:t>
      </w:r>
    </w:p>
    <w:p w:rsidR="00A00ADD" w:rsidRPr="00030385" w:rsidRDefault="00030385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Thanh toán qua giao th</w:t>
      </w:r>
      <w:r w:rsidRPr="00030385">
        <w:rPr>
          <w:rFonts w:ascii="Times New Roman" w:hAnsi="Times New Roman" w:cs="Times New Roman"/>
          <w:color w:val="000000" w:themeColor="text1"/>
        </w:rPr>
        <w:t>ứ</w:t>
      </w:r>
      <w:r w:rsidRPr="00030385">
        <w:rPr>
          <w:rFonts w:ascii="Times New Roman" w:hAnsi="Times New Roman" w:cs="Times New Roman"/>
          <w:color w:val="000000" w:themeColor="text1"/>
        </w:rPr>
        <w:t>c b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o m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t HTTPS.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Tính m</w:t>
      </w:r>
      <w:r w:rsidRPr="00030385">
        <w:rPr>
          <w:rFonts w:ascii="Times New Roman" w:hAnsi="Times New Roman" w:cs="Times New Roman"/>
          <w:color w:val="000000" w:themeColor="text1"/>
        </w:rPr>
        <w:t>ở</w:t>
      </w:r>
      <w:r w:rsidRPr="00030385">
        <w:rPr>
          <w:rFonts w:ascii="Times New Roman" w:hAnsi="Times New Roman" w:cs="Times New Roman"/>
          <w:color w:val="000000" w:themeColor="text1"/>
        </w:rPr>
        <w:t xml:space="preserve"> r</w:t>
      </w:r>
      <w:r w:rsidRPr="00030385">
        <w:rPr>
          <w:rFonts w:ascii="Times New Roman" w:hAnsi="Times New Roman" w:cs="Times New Roman"/>
          <w:color w:val="000000" w:themeColor="text1"/>
        </w:rPr>
        <w:t>ộ</w:t>
      </w:r>
      <w:r w:rsidRPr="00030385">
        <w:rPr>
          <w:rFonts w:ascii="Times New Roman" w:hAnsi="Times New Roman" w:cs="Times New Roman"/>
          <w:color w:val="000000" w:themeColor="text1"/>
        </w:rPr>
        <w:t>ng: 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 d</w:t>
      </w:r>
      <w:r w:rsidRPr="00030385">
        <w:rPr>
          <w:rFonts w:ascii="Times New Roman" w:hAnsi="Times New Roman" w:cs="Times New Roman"/>
          <w:color w:val="000000" w:themeColor="text1"/>
        </w:rPr>
        <w:t>ễ</w:t>
      </w:r>
      <w:r w:rsidRPr="00030385">
        <w:rPr>
          <w:rFonts w:ascii="Times New Roman" w:hAnsi="Times New Roman" w:cs="Times New Roman"/>
          <w:color w:val="000000" w:themeColor="text1"/>
        </w:rPr>
        <w:t xml:space="preserve"> dàng thêm m</w:t>
      </w:r>
      <w:r w:rsidRPr="00030385">
        <w:rPr>
          <w:rFonts w:ascii="Times New Roman" w:hAnsi="Times New Roman" w:cs="Times New Roman"/>
          <w:color w:val="000000" w:themeColor="text1"/>
        </w:rPr>
        <w:t>ớ</w:t>
      </w:r>
      <w:r w:rsidRPr="00030385">
        <w:rPr>
          <w:rFonts w:ascii="Times New Roman" w:hAnsi="Times New Roman" w:cs="Times New Roman"/>
          <w:color w:val="000000" w:themeColor="text1"/>
        </w:rPr>
        <w:t>i tour, m</w:t>
      </w:r>
      <w:r w:rsidRPr="00030385">
        <w:rPr>
          <w:rFonts w:ascii="Times New Roman" w:hAnsi="Times New Roman" w:cs="Times New Roman"/>
          <w:color w:val="000000" w:themeColor="text1"/>
        </w:rPr>
        <w:t>ở</w:t>
      </w:r>
      <w:r w:rsidRPr="00030385">
        <w:rPr>
          <w:rFonts w:ascii="Times New Roman" w:hAnsi="Times New Roman" w:cs="Times New Roman"/>
          <w:color w:val="000000" w:themeColor="text1"/>
        </w:rPr>
        <w:t xml:space="preserve"> r</w:t>
      </w:r>
      <w:r w:rsidRPr="00030385">
        <w:rPr>
          <w:rFonts w:ascii="Times New Roman" w:hAnsi="Times New Roman" w:cs="Times New Roman"/>
          <w:color w:val="000000" w:themeColor="text1"/>
        </w:rPr>
        <w:t>ộ</w:t>
      </w:r>
      <w:r w:rsidRPr="00030385">
        <w:rPr>
          <w:rFonts w:ascii="Times New Roman" w:hAnsi="Times New Roman" w:cs="Times New Roman"/>
          <w:color w:val="000000" w:themeColor="text1"/>
        </w:rPr>
        <w:t>ng chi nhánh.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Tính s</w:t>
      </w:r>
      <w:r w:rsidRPr="00030385">
        <w:rPr>
          <w:rFonts w:ascii="Times New Roman" w:hAnsi="Times New Roman" w:cs="Times New Roman"/>
          <w:color w:val="000000" w:themeColor="text1"/>
        </w:rPr>
        <w:t>ẵ</w:t>
      </w:r>
      <w:r w:rsidRPr="00030385">
        <w:rPr>
          <w:rFonts w:ascii="Times New Roman" w:hAnsi="Times New Roman" w:cs="Times New Roman"/>
          <w:color w:val="000000" w:themeColor="text1"/>
        </w:rPr>
        <w:t>n sàng: Ho</w:t>
      </w:r>
      <w:r w:rsidRPr="00030385">
        <w:rPr>
          <w:rFonts w:ascii="Times New Roman" w:hAnsi="Times New Roman" w:cs="Times New Roman"/>
          <w:color w:val="000000" w:themeColor="text1"/>
        </w:rPr>
        <w:t>ạ</w:t>
      </w:r>
      <w:r w:rsidRPr="00030385">
        <w:rPr>
          <w:rFonts w:ascii="Times New Roman" w:hAnsi="Times New Roman" w:cs="Times New Roman"/>
          <w:color w:val="000000" w:themeColor="text1"/>
        </w:rPr>
        <w:t>t đ</w:t>
      </w:r>
      <w:r w:rsidRPr="00030385">
        <w:rPr>
          <w:rFonts w:ascii="Times New Roman" w:hAnsi="Times New Roman" w:cs="Times New Roman"/>
          <w:color w:val="000000" w:themeColor="text1"/>
        </w:rPr>
        <w:t>ộ</w:t>
      </w:r>
      <w:r w:rsidRPr="00030385">
        <w:rPr>
          <w:rFonts w:ascii="Times New Roman" w:hAnsi="Times New Roman" w:cs="Times New Roman"/>
          <w:color w:val="000000" w:themeColor="text1"/>
        </w:rPr>
        <w:t>ng liên t</w:t>
      </w:r>
      <w:r w:rsidRPr="00030385">
        <w:rPr>
          <w:rFonts w:ascii="Times New Roman" w:hAnsi="Times New Roman" w:cs="Times New Roman"/>
          <w:color w:val="000000" w:themeColor="text1"/>
        </w:rPr>
        <w:t>ụ</w:t>
      </w:r>
      <w:r w:rsidRPr="00030385">
        <w:rPr>
          <w:rFonts w:ascii="Times New Roman" w:hAnsi="Times New Roman" w:cs="Times New Roman"/>
          <w:color w:val="000000" w:themeColor="text1"/>
        </w:rPr>
        <w:t>c, downtime không quá 0.5%/tháng.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Giao di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n: Thâ</w:t>
      </w:r>
      <w:r w:rsidRPr="00030385">
        <w:rPr>
          <w:rFonts w:ascii="Times New Roman" w:hAnsi="Times New Roman" w:cs="Times New Roman"/>
          <w:color w:val="000000" w:themeColor="text1"/>
        </w:rPr>
        <w:t>n thi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n, d</w:t>
      </w:r>
      <w:r w:rsidRPr="00030385">
        <w:rPr>
          <w:rFonts w:ascii="Times New Roman" w:hAnsi="Times New Roman" w:cs="Times New Roman"/>
          <w:color w:val="000000" w:themeColor="text1"/>
        </w:rPr>
        <w:t>ễ</w:t>
      </w:r>
      <w:r w:rsidRPr="00030385">
        <w:rPr>
          <w:rFonts w:ascii="Times New Roman" w:hAnsi="Times New Roman" w:cs="Times New Roman"/>
          <w:color w:val="000000" w:themeColor="text1"/>
        </w:rPr>
        <w:t xml:space="preserve"> dùng, h</w:t>
      </w:r>
      <w:r w:rsidRPr="00030385">
        <w:rPr>
          <w:rFonts w:ascii="Times New Roman" w:hAnsi="Times New Roman" w:cs="Times New Roman"/>
          <w:color w:val="000000" w:themeColor="text1"/>
        </w:rPr>
        <w:t>ỗ</w:t>
      </w:r>
      <w:r w:rsidRPr="00030385">
        <w:rPr>
          <w:rFonts w:ascii="Times New Roman" w:hAnsi="Times New Roman" w:cs="Times New Roman"/>
          <w:color w:val="000000" w:themeColor="text1"/>
        </w:rPr>
        <w:t xml:space="preserve"> tr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 xml:space="preserve"> c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 xml:space="preserve"> máy tính và đi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n tho</w:t>
      </w:r>
      <w:r w:rsidRPr="00030385">
        <w:rPr>
          <w:rFonts w:ascii="Times New Roman" w:hAnsi="Times New Roman" w:cs="Times New Roman"/>
          <w:color w:val="000000" w:themeColor="text1"/>
        </w:rPr>
        <w:t>ạ</w:t>
      </w:r>
      <w:r w:rsidRPr="00030385">
        <w:rPr>
          <w:rFonts w:ascii="Times New Roman" w:hAnsi="Times New Roman" w:cs="Times New Roman"/>
          <w:color w:val="000000" w:themeColor="text1"/>
        </w:rPr>
        <w:t>i.</w:t>
      </w:r>
    </w:p>
    <w:p w:rsidR="00A00ADD" w:rsidRPr="00030385" w:rsidRDefault="0003038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4. Quy t</w:t>
      </w:r>
      <w:r w:rsidRPr="00030385">
        <w:rPr>
          <w:rFonts w:ascii="Times New Roman" w:hAnsi="Times New Roman" w:cs="Times New Roman"/>
          <w:color w:val="000000" w:themeColor="text1"/>
        </w:rPr>
        <w:t>ắ</w:t>
      </w:r>
      <w:r w:rsidRPr="00030385">
        <w:rPr>
          <w:rFonts w:ascii="Times New Roman" w:hAnsi="Times New Roman" w:cs="Times New Roman"/>
          <w:color w:val="000000" w:themeColor="text1"/>
        </w:rPr>
        <w:t>c nghi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p v</w:t>
      </w:r>
      <w:r w:rsidRPr="00030385">
        <w:rPr>
          <w:rFonts w:ascii="Times New Roman" w:hAnsi="Times New Roman" w:cs="Times New Roman"/>
          <w:color w:val="000000" w:themeColor="text1"/>
        </w:rPr>
        <w:t>ụ</w:t>
      </w:r>
    </w:p>
    <w:p w:rsidR="00A00ADD" w:rsidRPr="00030385" w:rsidRDefault="00030385">
      <w:pPr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 Lucky Tour c</w:t>
      </w:r>
      <w:r w:rsidRPr="00030385">
        <w:rPr>
          <w:rFonts w:ascii="Times New Roman" w:hAnsi="Times New Roman" w:cs="Times New Roman"/>
          <w:color w:val="000000" w:themeColor="text1"/>
        </w:rPr>
        <w:t>ầ</w:t>
      </w:r>
      <w:r w:rsidRPr="00030385">
        <w:rPr>
          <w:rFonts w:ascii="Times New Roman" w:hAnsi="Times New Roman" w:cs="Times New Roman"/>
          <w:color w:val="000000" w:themeColor="text1"/>
        </w:rPr>
        <w:t>n tuân theo các quy đ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>nh nghi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p v</w:t>
      </w:r>
      <w:r w:rsidRPr="00030385">
        <w:rPr>
          <w:rFonts w:ascii="Times New Roman" w:hAnsi="Times New Roman" w:cs="Times New Roman"/>
          <w:color w:val="000000" w:themeColor="text1"/>
        </w:rPr>
        <w:t>ụ</w:t>
      </w:r>
      <w:r w:rsidRPr="00030385">
        <w:rPr>
          <w:rFonts w:ascii="Times New Roman" w:hAnsi="Times New Roman" w:cs="Times New Roman"/>
          <w:color w:val="000000" w:themeColor="text1"/>
        </w:rPr>
        <w:t xml:space="preserve"> sau: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Khách hàng ch</w:t>
      </w:r>
      <w:r w:rsidRPr="00030385">
        <w:rPr>
          <w:rFonts w:ascii="Times New Roman" w:hAnsi="Times New Roman" w:cs="Times New Roman"/>
          <w:color w:val="000000" w:themeColor="text1"/>
        </w:rPr>
        <w:t>ỉ</w:t>
      </w:r>
      <w:r w:rsidRPr="00030385">
        <w:rPr>
          <w:rFonts w:ascii="Times New Roman" w:hAnsi="Times New Roman" w:cs="Times New Roman"/>
          <w:color w:val="000000" w:themeColor="text1"/>
        </w:rPr>
        <w:t xml:space="preserve"> đư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>c phép h</w:t>
      </w:r>
      <w:r w:rsidRPr="00030385">
        <w:rPr>
          <w:rFonts w:ascii="Times New Roman" w:hAnsi="Times New Roman" w:cs="Times New Roman"/>
          <w:color w:val="000000" w:themeColor="text1"/>
        </w:rPr>
        <w:t>ủ</w:t>
      </w:r>
      <w:r w:rsidRPr="00030385">
        <w:rPr>
          <w:rFonts w:ascii="Times New Roman" w:hAnsi="Times New Roman" w:cs="Times New Roman"/>
          <w:color w:val="000000" w:themeColor="text1"/>
        </w:rPr>
        <w:t>y tour trư</w:t>
      </w:r>
      <w:r w:rsidRPr="00030385">
        <w:rPr>
          <w:rFonts w:ascii="Times New Roman" w:hAnsi="Times New Roman" w:cs="Times New Roman"/>
          <w:color w:val="000000" w:themeColor="text1"/>
        </w:rPr>
        <w:t>ớ</w:t>
      </w:r>
      <w:r w:rsidRPr="00030385">
        <w:rPr>
          <w:rFonts w:ascii="Times New Roman" w:hAnsi="Times New Roman" w:cs="Times New Roman"/>
          <w:color w:val="000000" w:themeColor="text1"/>
        </w:rPr>
        <w:t>c ngày kh</w:t>
      </w:r>
      <w:r w:rsidRPr="00030385">
        <w:rPr>
          <w:rFonts w:ascii="Times New Roman" w:hAnsi="Times New Roman" w:cs="Times New Roman"/>
          <w:color w:val="000000" w:themeColor="text1"/>
        </w:rPr>
        <w:t>ở</w:t>
      </w:r>
      <w:r w:rsidRPr="00030385">
        <w:rPr>
          <w:rFonts w:ascii="Times New Roman" w:hAnsi="Times New Roman" w:cs="Times New Roman"/>
          <w:color w:val="000000" w:themeColor="text1"/>
        </w:rPr>
        <w:t>i hành ít nh</w:t>
      </w:r>
      <w:r w:rsidRPr="00030385">
        <w:rPr>
          <w:rFonts w:ascii="Times New Roman" w:hAnsi="Times New Roman" w:cs="Times New Roman"/>
          <w:color w:val="000000" w:themeColor="text1"/>
        </w:rPr>
        <w:t>ấ</w:t>
      </w:r>
      <w:r w:rsidRPr="00030385">
        <w:rPr>
          <w:rFonts w:ascii="Times New Roman" w:hAnsi="Times New Roman" w:cs="Times New Roman"/>
          <w:color w:val="000000" w:themeColor="text1"/>
        </w:rPr>
        <w:t>t 3 ngày.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N</w:t>
      </w:r>
      <w:r w:rsidRPr="00030385">
        <w:rPr>
          <w:rFonts w:ascii="Times New Roman" w:hAnsi="Times New Roman" w:cs="Times New Roman"/>
          <w:color w:val="000000" w:themeColor="text1"/>
        </w:rPr>
        <w:t>ế</w:t>
      </w:r>
      <w:r w:rsidRPr="00030385">
        <w:rPr>
          <w:rFonts w:ascii="Times New Roman" w:hAnsi="Times New Roman" w:cs="Times New Roman"/>
          <w:color w:val="000000" w:themeColor="text1"/>
        </w:rPr>
        <w:t>u khách h</w:t>
      </w:r>
      <w:r w:rsidRPr="00030385">
        <w:rPr>
          <w:rFonts w:ascii="Times New Roman" w:hAnsi="Times New Roman" w:cs="Times New Roman"/>
          <w:color w:val="000000" w:themeColor="text1"/>
        </w:rPr>
        <w:t>ủ</w:t>
      </w:r>
      <w:r w:rsidRPr="00030385">
        <w:rPr>
          <w:rFonts w:ascii="Times New Roman" w:hAnsi="Times New Roman" w:cs="Times New Roman"/>
          <w:color w:val="000000" w:themeColor="text1"/>
        </w:rPr>
        <w:t>y tour h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>p l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, công ty ph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i hoàn ti</w:t>
      </w:r>
      <w:r w:rsidRPr="00030385">
        <w:rPr>
          <w:rFonts w:ascii="Times New Roman" w:hAnsi="Times New Roman" w:cs="Times New Roman"/>
          <w:color w:val="000000" w:themeColor="text1"/>
        </w:rPr>
        <w:t>ề</w:t>
      </w:r>
      <w:r w:rsidRPr="00030385">
        <w:rPr>
          <w:rFonts w:ascii="Times New Roman" w:hAnsi="Times New Roman" w:cs="Times New Roman"/>
          <w:color w:val="000000" w:themeColor="text1"/>
        </w:rPr>
        <w:t xml:space="preserve">n </w:t>
      </w:r>
      <w:r w:rsidRPr="00030385">
        <w:rPr>
          <w:rFonts w:ascii="Times New Roman" w:hAnsi="Times New Roman" w:cs="Times New Roman"/>
          <w:color w:val="000000" w:themeColor="text1"/>
        </w:rPr>
        <w:t>trong vòng 7 ngày làm vi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c.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M</w:t>
      </w:r>
      <w:r w:rsidRPr="00030385">
        <w:rPr>
          <w:rFonts w:ascii="Times New Roman" w:hAnsi="Times New Roman" w:cs="Times New Roman"/>
          <w:color w:val="000000" w:themeColor="text1"/>
        </w:rPr>
        <w:t>ộ</w:t>
      </w:r>
      <w:r w:rsidRPr="00030385">
        <w:rPr>
          <w:rFonts w:ascii="Times New Roman" w:hAnsi="Times New Roman" w:cs="Times New Roman"/>
          <w:color w:val="000000" w:themeColor="text1"/>
        </w:rPr>
        <w:t>t hư</w:t>
      </w:r>
      <w:r w:rsidRPr="00030385">
        <w:rPr>
          <w:rFonts w:ascii="Times New Roman" w:hAnsi="Times New Roman" w:cs="Times New Roman"/>
          <w:color w:val="000000" w:themeColor="text1"/>
        </w:rPr>
        <w:t>ớ</w:t>
      </w:r>
      <w:r w:rsidRPr="00030385">
        <w:rPr>
          <w:rFonts w:ascii="Times New Roman" w:hAnsi="Times New Roman" w:cs="Times New Roman"/>
          <w:color w:val="000000" w:themeColor="text1"/>
        </w:rPr>
        <w:t>ng d</w:t>
      </w:r>
      <w:r w:rsidRPr="00030385">
        <w:rPr>
          <w:rFonts w:ascii="Times New Roman" w:hAnsi="Times New Roman" w:cs="Times New Roman"/>
          <w:color w:val="000000" w:themeColor="text1"/>
        </w:rPr>
        <w:t>ẫ</w:t>
      </w:r>
      <w:r w:rsidRPr="00030385">
        <w:rPr>
          <w:rFonts w:ascii="Times New Roman" w:hAnsi="Times New Roman" w:cs="Times New Roman"/>
          <w:color w:val="000000" w:themeColor="text1"/>
        </w:rPr>
        <w:t>n viên không đư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>c phân công quá 3 tour/tháng.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Báo cáo doanh thu ph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i đư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>c g</w:t>
      </w:r>
      <w:r w:rsidRPr="00030385">
        <w:rPr>
          <w:rFonts w:ascii="Times New Roman" w:hAnsi="Times New Roman" w:cs="Times New Roman"/>
          <w:color w:val="000000" w:themeColor="text1"/>
        </w:rPr>
        <w:t>ử</w:t>
      </w:r>
      <w:r w:rsidRPr="00030385">
        <w:rPr>
          <w:rFonts w:ascii="Times New Roman" w:hAnsi="Times New Roman" w:cs="Times New Roman"/>
          <w:color w:val="000000" w:themeColor="text1"/>
        </w:rPr>
        <w:t>i lên 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lý vào cu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i m</w:t>
      </w:r>
      <w:r w:rsidRPr="00030385">
        <w:rPr>
          <w:rFonts w:ascii="Times New Roman" w:hAnsi="Times New Roman" w:cs="Times New Roman"/>
          <w:color w:val="000000" w:themeColor="text1"/>
        </w:rPr>
        <w:t>ỗ</w:t>
      </w:r>
      <w:r w:rsidRPr="00030385">
        <w:rPr>
          <w:rFonts w:ascii="Times New Roman" w:hAnsi="Times New Roman" w:cs="Times New Roman"/>
          <w:color w:val="000000" w:themeColor="text1"/>
        </w:rPr>
        <w:t>i tháng.</w:t>
      </w:r>
    </w:p>
    <w:p w:rsidR="00A00ADD" w:rsidRPr="00030385" w:rsidRDefault="00030385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Nhân viên ch</w:t>
      </w:r>
      <w:r w:rsidRPr="00030385">
        <w:rPr>
          <w:rFonts w:ascii="Times New Roman" w:hAnsi="Times New Roman" w:cs="Times New Roman"/>
          <w:color w:val="000000" w:themeColor="text1"/>
        </w:rPr>
        <w:t>ỉ</w:t>
      </w:r>
      <w:r w:rsidRPr="00030385">
        <w:rPr>
          <w:rFonts w:ascii="Times New Roman" w:hAnsi="Times New Roman" w:cs="Times New Roman"/>
          <w:color w:val="000000" w:themeColor="text1"/>
        </w:rPr>
        <w:t xml:space="preserve"> đư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>c truy c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p các ch</w:t>
      </w:r>
      <w:r w:rsidRPr="00030385">
        <w:rPr>
          <w:rFonts w:ascii="Times New Roman" w:hAnsi="Times New Roman" w:cs="Times New Roman"/>
          <w:color w:val="000000" w:themeColor="text1"/>
        </w:rPr>
        <w:t>ứ</w:t>
      </w:r>
      <w:r w:rsidRPr="00030385">
        <w:rPr>
          <w:rFonts w:ascii="Times New Roman" w:hAnsi="Times New Roman" w:cs="Times New Roman"/>
          <w:color w:val="000000" w:themeColor="text1"/>
        </w:rPr>
        <w:t>c năng theo đúng phân quy</w:t>
      </w:r>
      <w:r w:rsidRPr="00030385">
        <w:rPr>
          <w:rFonts w:ascii="Times New Roman" w:hAnsi="Times New Roman" w:cs="Times New Roman"/>
          <w:color w:val="000000" w:themeColor="text1"/>
        </w:rPr>
        <w:t>ề</w:t>
      </w:r>
      <w:r w:rsidRPr="00030385">
        <w:rPr>
          <w:rFonts w:ascii="Times New Roman" w:hAnsi="Times New Roman" w:cs="Times New Roman"/>
          <w:color w:val="000000" w:themeColor="text1"/>
        </w:rPr>
        <w:t>n, không can thi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p vào ch</w:t>
      </w:r>
      <w:r w:rsidRPr="00030385">
        <w:rPr>
          <w:rFonts w:ascii="Times New Roman" w:hAnsi="Times New Roman" w:cs="Times New Roman"/>
          <w:color w:val="000000" w:themeColor="text1"/>
        </w:rPr>
        <w:t>ứ</w:t>
      </w:r>
      <w:r w:rsidRPr="00030385">
        <w:rPr>
          <w:rFonts w:ascii="Times New Roman" w:hAnsi="Times New Roman" w:cs="Times New Roman"/>
          <w:color w:val="000000" w:themeColor="text1"/>
        </w:rPr>
        <w:t>c năng 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tr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>.</w:t>
      </w:r>
    </w:p>
    <w:p w:rsidR="00A00ADD" w:rsidRPr="00030385" w:rsidRDefault="0003038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5.</w:t>
      </w:r>
      <w:r w:rsidRPr="00030385">
        <w:rPr>
          <w:rFonts w:ascii="Times New Roman" w:hAnsi="Times New Roman" w:cs="Times New Roman"/>
          <w:color w:val="000000" w:themeColor="text1"/>
        </w:rPr>
        <w:t xml:space="preserve"> Quy trình nghi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p v</w:t>
      </w:r>
      <w:r w:rsidRPr="00030385">
        <w:rPr>
          <w:rFonts w:ascii="Times New Roman" w:hAnsi="Times New Roman" w:cs="Times New Roman"/>
          <w:color w:val="000000" w:themeColor="text1"/>
        </w:rPr>
        <w:t>ụ</w:t>
      </w:r>
    </w:p>
    <w:p w:rsidR="00A00ADD" w:rsidRPr="00030385" w:rsidRDefault="00030385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5.1. Quy trình đ</w:t>
      </w:r>
      <w:r w:rsidRPr="00030385">
        <w:rPr>
          <w:rFonts w:ascii="Times New Roman" w:hAnsi="Times New Roman" w:cs="Times New Roman"/>
          <w:color w:val="000000" w:themeColor="text1"/>
        </w:rPr>
        <w:t>ặ</w:t>
      </w:r>
      <w:r w:rsidRPr="00030385">
        <w:rPr>
          <w:rFonts w:ascii="Times New Roman" w:hAnsi="Times New Roman" w:cs="Times New Roman"/>
          <w:color w:val="000000" w:themeColor="text1"/>
        </w:rPr>
        <w:t>t tour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Khách hàng đăng nh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p.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Tìm ki</w:t>
      </w:r>
      <w:r w:rsidRPr="00030385">
        <w:rPr>
          <w:rFonts w:ascii="Times New Roman" w:hAnsi="Times New Roman" w:cs="Times New Roman"/>
          <w:color w:val="000000" w:themeColor="text1"/>
        </w:rPr>
        <w:t>ế</w:t>
      </w:r>
      <w:r w:rsidRPr="00030385">
        <w:rPr>
          <w:rFonts w:ascii="Times New Roman" w:hAnsi="Times New Roman" w:cs="Times New Roman"/>
          <w:color w:val="000000" w:themeColor="text1"/>
        </w:rPr>
        <w:t>m và ch</w:t>
      </w:r>
      <w:r w:rsidRPr="00030385">
        <w:rPr>
          <w:rFonts w:ascii="Times New Roman" w:hAnsi="Times New Roman" w:cs="Times New Roman"/>
          <w:color w:val="000000" w:themeColor="text1"/>
        </w:rPr>
        <w:t>ọ</w:t>
      </w:r>
      <w:r w:rsidRPr="00030385">
        <w:rPr>
          <w:rFonts w:ascii="Times New Roman" w:hAnsi="Times New Roman" w:cs="Times New Roman"/>
          <w:color w:val="000000" w:themeColor="text1"/>
        </w:rPr>
        <w:t>n tour mong mu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n.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 hi</w:t>
      </w:r>
      <w:r w:rsidRPr="00030385">
        <w:rPr>
          <w:rFonts w:ascii="Times New Roman" w:hAnsi="Times New Roman" w:cs="Times New Roman"/>
          <w:color w:val="000000" w:themeColor="text1"/>
        </w:rPr>
        <w:t>ể</w:t>
      </w:r>
      <w:r w:rsidRPr="00030385">
        <w:rPr>
          <w:rFonts w:ascii="Times New Roman" w:hAnsi="Times New Roman" w:cs="Times New Roman"/>
          <w:color w:val="000000" w:themeColor="text1"/>
        </w:rPr>
        <w:t>n th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 xml:space="preserve"> thông tin chi ti</w:t>
      </w:r>
      <w:r w:rsidRPr="00030385">
        <w:rPr>
          <w:rFonts w:ascii="Times New Roman" w:hAnsi="Times New Roman" w:cs="Times New Roman"/>
          <w:color w:val="000000" w:themeColor="text1"/>
        </w:rPr>
        <w:t>ế</w:t>
      </w:r>
      <w:r w:rsidRPr="00030385">
        <w:rPr>
          <w:rFonts w:ascii="Times New Roman" w:hAnsi="Times New Roman" w:cs="Times New Roman"/>
          <w:color w:val="000000" w:themeColor="text1"/>
        </w:rPr>
        <w:t>t.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Khách hàng đ</w:t>
      </w:r>
      <w:r w:rsidRPr="00030385">
        <w:rPr>
          <w:rFonts w:ascii="Times New Roman" w:hAnsi="Times New Roman" w:cs="Times New Roman"/>
          <w:color w:val="000000" w:themeColor="text1"/>
        </w:rPr>
        <w:t>ặ</w:t>
      </w:r>
      <w:r w:rsidRPr="00030385">
        <w:rPr>
          <w:rFonts w:ascii="Times New Roman" w:hAnsi="Times New Roman" w:cs="Times New Roman"/>
          <w:color w:val="000000" w:themeColor="text1"/>
        </w:rPr>
        <w:t>t tour và thanh toán.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 xác nh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n và lưu đơn đ</w:t>
      </w:r>
      <w:r w:rsidRPr="00030385">
        <w:rPr>
          <w:rFonts w:ascii="Times New Roman" w:hAnsi="Times New Roman" w:cs="Times New Roman"/>
          <w:color w:val="000000" w:themeColor="text1"/>
        </w:rPr>
        <w:t>ặ</w:t>
      </w:r>
      <w:r w:rsidRPr="00030385">
        <w:rPr>
          <w:rFonts w:ascii="Times New Roman" w:hAnsi="Times New Roman" w:cs="Times New Roman"/>
          <w:color w:val="000000" w:themeColor="text1"/>
        </w:rPr>
        <w:t>t.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Nhân viên ti</w:t>
      </w:r>
      <w:r w:rsidRPr="00030385">
        <w:rPr>
          <w:rFonts w:ascii="Times New Roman" w:hAnsi="Times New Roman" w:cs="Times New Roman"/>
          <w:color w:val="000000" w:themeColor="text1"/>
        </w:rPr>
        <w:t>ế</w:t>
      </w:r>
      <w:r w:rsidRPr="00030385">
        <w:rPr>
          <w:rFonts w:ascii="Times New Roman" w:hAnsi="Times New Roman" w:cs="Times New Roman"/>
          <w:color w:val="000000" w:themeColor="text1"/>
        </w:rPr>
        <w:t>p nh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n và x</w:t>
      </w:r>
      <w:r w:rsidRPr="00030385">
        <w:rPr>
          <w:rFonts w:ascii="Times New Roman" w:hAnsi="Times New Roman" w:cs="Times New Roman"/>
          <w:color w:val="000000" w:themeColor="text1"/>
        </w:rPr>
        <w:t>ử</w:t>
      </w:r>
      <w:r w:rsidRPr="00030385">
        <w:rPr>
          <w:rFonts w:ascii="Times New Roman" w:hAnsi="Times New Roman" w:cs="Times New Roman"/>
          <w:color w:val="000000" w:themeColor="text1"/>
        </w:rPr>
        <w:t xml:space="preserve"> lý.</w:t>
      </w:r>
    </w:p>
    <w:p w:rsidR="00A00ADD" w:rsidRPr="00030385" w:rsidRDefault="00030385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5.2. Quy trình h</w:t>
      </w:r>
      <w:r w:rsidRPr="00030385">
        <w:rPr>
          <w:rFonts w:ascii="Times New Roman" w:hAnsi="Times New Roman" w:cs="Times New Roman"/>
          <w:color w:val="000000" w:themeColor="text1"/>
        </w:rPr>
        <w:t>ủ</w:t>
      </w:r>
      <w:r w:rsidRPr="00030385">
        <w:rPr>
          <w:rFonts w:ascii="Times New Roman" w:hAnsi="Times New Roman" w:cs="Times New Roman"/>
          <w:color w:val="000000" w:themeColor="text1"/>
        </w:rPr>
        <w:t xml:space="preserve">y </w:t>
      </w:r>
      <w:r w:rsidRPr="00030385">
        <w:rPr>
          <w:rFonts w:ascii="Times New Roman" w:hAnsi="Times New Roman" w:cs="Times New Roman"/>
          <w:color w:val="000000" w:themeColor="text1"/>
        </w:rPr>
        <w:t>tour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Khách hàng g</w:t>
      </w:r>
      <w:r w:rsidRPr="00030385">
        <w:rPr>
          <w:rFonts w:ascii="Times New Roman" w:hAnsi="Times New Roman" w:cs="Times New Roman"/>
          <w:color w:val="000000" w:themeColor="text1"/>
        </w:rPr>
        <w:t>ử</w:t>
      </w:r>
      <w:r w:rsidRPr="00030385">
        <w:rPr>
          <w:rFonts w:ascii="Times New Roman" w:hAnsi="Times New Roman" w:cs="Times New Roman"/>
          <w:color w:val="000000" w:themeColor="text1"/>
        </w:rPr>
        <w:t>i yêu c</w:t>
      </w:r>
      <w:r w:rsidRPr="00030385">
        <w:rPr>
          <w:rFonts w:ascii="Times New Roman" w:hAnsi="Times New Roman" w:cs="Times New Roman"/>
          <w:color w:val="000000" w:themeColor="text1"/>
        </w:rPr>
        <w:t>ầ</w:t>
      </w:r>
      <w:r w:rsidRPr="00030385">
        <w:rPr>
          <w:rFonts w:ascii="Times New Roman" w:hAnsi="Times New Roman" w:cs="Times New Roman"/>
          <w:color w:val="000000" w:themeColor="text1"/>
        </w:rPr>
        <w:t>u h</w:t>
      </w:r>
      <w:r w:rsidRPr="00030385">
        <w:rPr>
          <w:rFonts w:ascii="Times New Roman" w:hAnsi="Times New Roman" w:cs="Times New Roman"/>
          <w:color w:val="000000" w:themeColor="text1"/>
        </w:rPr>
        <w:t>ủ</w:t>
      </w:r>
      <w:r w:rsidRPr="00030385">
        <w:rPr>
          <w:rFonts w:ascii="Times New Roman" w:hAnsi="Times New Roman" w:cs="Times New Roman"/>
          <w:color w:val="000000" w:themeColor="text1"/>
        </w:rPr>
        <w:t>y tour.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 ki</w:t>
      </w:r>
      <w:r w:rsidRPr="00030385">
        <w:rPr>
          <w:rFonts w:ascii="Times New Roman" w:hAnsi="Times New Roman" w:cs="Times New Roman"/>
          <w:color w:val="000000" w:themeColor="text1"/>
        </w:rPr>
        <w:t>ể</w:t>
      </w:r>
      <w:r w:rsidRPr="00030385">
        <w:rPr>
          <w:rFonts w:ascii="Times New Roman" w:hAnsi="Times New Roman" w:cs="Times New Roman"/>
          <w:color w:val="000000" w:themeColor="text1"/>
        </w:rPr>
        <w:t>m tra đi</w:t>
      </w:r>
      <w:r w:rsidRPr="00030385">
        <w:rPr>
          <w:rFonts w:ascii="Times New Roman" w:hAnsi="Times New Roman" w:cs="Times New Roman"/>
          <w:color w:val="000000" w:themeColor="text1"/>
        </w:rPr>
        <w:t>ề</w:t>
      </w:r>
      <w:r w:rsidRPr="00030385">
        <w:rPr>
          <w:rFonts w:ascii="Times New Roman" w:hAnsi="Times New Roman" w:cs="Times New Roman"/>
          <w:color w:val="000000" w:themeColor="text1"/>
        </w:rPr>
        <w:t>u ki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n h</w:t>
      </w:r>
      <w:r w:rsidRPr="00030385">
        <w:rPr>
          <w:rFonts w:ascii="Times New Roman" w:hAnsi="Times New Roman" w:cs="Times New Roman"/>
          <w:color w:val="000000" w:themeColor="text1"/>
        </w:rPr>
        <w:t>ủ</w:t>
      </w:r>
      <w:r w:rsidRPr="00030385">
        <w:rPr>
          <w:rFonts w:ascii="Times New Roman" w:hAnsi="Times New Roman" w:cs="Times New Roman"/>
          <w:color w:val="000000" w:themeColor="text1"/>
        </w:rPr>
        <w:t>y (≥3 ngày trư</w:t>
      </w:r>
      <w:r w:rsidRPr="00030385">
        <w:rPr>
          <w:rFonts w:ascii="Times New Roman" w:hAnsi="Times New Roman" w:cs="Times New Roman"/>
          <w:color w:val="000000" w:themeColor="text1"/>
        </w:rPr>
        <w:t>ớ</w:t>
      </w:r>
      <w:r w:rsidRPr="00030385">
        <w:rPr>
          <w:rFonts w:ascii="Times New Roman" w:hAnsi="Times New Roman" w:cs="Times New Roman"/>
          <w:color w:val="000000" w:themeColor="text1"/>
        </w:rPr>
        <w:t>c kh</w:t>
      </w:r>
      <w:r w:rsidRPr="00030385">
        <w:rPr>
          <w:rFonts w:ascii="Times New Roman" w:hAnsi="Times New Roman" w:cs="Times New Roman"/>
          <w:color w:val="000000" w:themeColor="text1"/>
        </w:rPr>
        <w:t>ở</w:t>
      </w:r>
      <w:r w:rsidRPr="00030385">
        <w:rPr>
          <w:rFonts w:ascii="Times New Roman" w:hAnsi="Times New Roman" w:cs="Times New Roman"/>
          <w:color w:val="000000" w:themeColor="text1"/>
        </w:rPr>
        <w:t>i hành).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Nhân viên xác nh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n yêu c</w:t>
      </w:r>
      <w:r w:rsidRPr="00030385">
        <w:rPr>
          <w:rFonts w:ascii="Times New Roman" w:hAnsi="Times New Roman" w:cs="Times New Roman"/>
          <w:color w:val="000000" w:themeColor="text1"/>
        </w:rPr>
        <w:t>ầ</w:t>
      </w:r>
      <w:r w:rsidRPr="00030385">
        <w:rPr>
          <w:rFonts w:ascii="Times New Roman" w:hAnsi="Times New Roman" w:cs="Times New Roman"/>
          <w:color w:val="000000" w:themeColor="text1"/>
        </w:rPr>
        <w:t>u.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N</w:t>
      </w:r>
      <w:r w:rsidRPr="00030385">
        <w:rPr>
          <w:rFonts w:ascii="Times New Roman" w:hAnsi="Times New Roman" w:cs="Times New Roman"/>
          <w:color w:val="000000" w:themeColor="text1"/>
        </w:rPr>
        <w:t>ế</w:t>
      </w:r>
      <w:r w:rsidRPr="00030385">
        <w:rPr>
          <w:rFonts w:ascii="Times New Roman" w:hAnsi="Times New Roman" w:cs="Times New Roman"/>
          <w:color w:val="000000" w:themeColor="text1"/>
        </w:rPr>
        <w:t>u h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>p l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→ hoàn ti</w:t>
      </w:r>
      <w:r w:rsidRPr="00030385">
        <w:rPr>
          <w:rFonts w:ascii="Times New Roman" w:hAnsi="Times New Roman" w:cs="Times New Roman"/>
          <w:color w:val="000000" w:themeColor="text1"/>
        </w:rPr>
        <w:t>ề</w:t>
      </w:r>
      <w:r w:rsidRPr="00030385">
        <w:rPr>
          <w:rFonts w:ascii="Times New Roman" w:hAnsi="Times New Roman" w:cs="Times New Roman"/>
          <w:color w:val="000000" w:themeColor="text1"/>
        </w:rPr>
        <w:t>n trong 7 ngày.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N</w:t>
      </w:r>
      <w:r w:rsidRPr="00030385">
        <w:rPr>
          <w:rFonts w:ascii="Times New Roman" w:hAnsi="Times New Roman" w:cs="Times New Roman"/>
          <w:color w:val="000000" w:themeColor="text1"/>
        </w:rPr>
        <w:t>ế</w:t>
      </w:r>
      <w:r w:rsidRPr="00030385">
        <w:rPr>
          <w:rFonts w:ascii="Times New Roman" w:hAnsi="Times New Roman" w:cs="Times New Roman"/>
          <w:color w:val="000000" w:themeColor="text1"/>
        </w:rPr>
        <w:t>u không h</w:t>
      </w:r>
      <w:r w:rsidRPr="00030385">
        <w:rPr>
          <w:rFonts w:ascii="Times New Roman" w:hAnsi="Times New Roman" w:cs="Times New Roman"/>
          <w:color w:val="000000" w:themeColor="text1"/>
        </w:rPr>
        <w:t>ợ</w:t>
      </w:r>
      <w:r w:rsidRPr="00030385">
        <w:rPr>
          <w:rFonts w:ascii="Times New Roman" w:hAnsi="Times New Roman" w:cs="Times New Roman"/>
          <w:color w:val="000000" w:themeColor="text1"/>
        </w:rPr>
        <w:t>p l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→ thông báo t</w:t>
      </w:r>
      <w:r w:rsidRPr="00030385">
        <w:rPr>
          <w:rFonts w:ascii="Times New Roman" w:hAnsi="Times New Roman" w:cs="Times New Roman"/>
          <w:color w:val="000000" w:themeColor="text1"/>
        </w:rPr>
        <w:t>ừ</w:t>
      </w:r>
      <w:r w:rsidRPr="00030385">
        <w:rPr>
          <w:rFonts w:ascii="Times New Roman" w:hAnsi="Times New Roman" w:cs="Times New Roman"/>
          <w:color w:val="000000" w:themeColor="text1"/>
        </w:rPr>
        <w:t xml:space="preserve"> ch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i.</w:t>
      </w:r>
    </w:p>
    <w:p w:rsidR="00A00ADD" w:rsidRPr="00030385" w:rsidRDefault="00030385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5.3. Quy trình phân công hư</w:t>
      </w:r>
      <w:r w:rsidRPr="00030385">
        <w:rPr>
          <w:rFonts w:ascii="Times New Roman" w:hAnsi="Times New Roman" w:cs="Times New Roman"/>
          <w:color w:val="000000" w:themeColor="text1"/>
        </w:rPr>
        <w:t>ớ</w:t>
      </w:r>
      <w:r w:rsidRPr="00030385">
        <w:rPr>
          <w:rFonts w:ascii="Times New Roman" w:hAnsi="Times New Roman" w:cs="Times New Roman"/>
          <w:color w:val="000000" w:themeColor="text1"/>
        </w:rPr>
        <w:t>ng d</w:t>
      </w:r>
      <w:r w:rsidRPr="00030385">
        <w:rPr>
          <w:rFonts w:ascii="Times New Roman" w:hAnsi="Times New Roman" w:cs="Times New Roman"/>
          <w:color w:val="000000" w:themeColor="text1"/>
        </w:rPr>
        <w:t>ẫ</w:t>
      </w:r>
      <w:r w:rsidRPr="00030385">
        <w:rPr>
          <w:rFonts w:ascii="Times New Roman" w:hAnsi="Times New Roman" w:cs="Times New Roman"/>
          <w:color w:val="000000" w:themeColor="text1"/>
        </w:rPr>
        <w:t>n viên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lý yêu c</w:t>
      </w:r>
      <w:r w:rsidRPr="00030385">
        <w:rPr>
          <w:rFonts w:ascii="Times New Roman" w:hAnsi="Times New Roman" w:cs="Times New Roman"/>
          <w:color w:val="000000" w:themeColor="text1"/>
        </w:rPr>
        <w:t>ầ</w:t>
      </w:r>
      <w:r w:rsidRPr="00030385">
        <w:rPr>
          <w:rFonts w:ascii="Times New Roman" w:hAnsi="Times New Roman" w:cs="Times New Roman"/>
          <w:color w:val="000000" w:themeColor="text1"/>
        </w:rPr>
        <w:t xml:space="preserve">u </w:t>
      </w:r>
      <w:r w:rsidRPr="00030385">
        <w:rPr>
          <w:rFonts w:ascii="Times New Roman" w:hAnsi="Times New Roman" w:cs="Times New Roman"/>
          <w:color w:val="000000" w:themeColor="text1"/>
        </w:rPr>
        <w:t>phân công.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Qu</w:t>
      </w:r>
      <w:r w:rsidRPr="00030385">
        <w:rPr>
          <w:rFonts w:ascii="Times New Roman" w:hAnsi="Times New Roman" w:cs="Times New Roman"/>
          <w:color w:val="000000" w:themeColor="text1"/>
        </w:rPr>
        <w:t>ả</w:t>
      </w:r>
      <w:r w:rsidRPr="00030385">
        <w:rPr>
          <w:rFonts w:ascii="Times New Roman" w:hAnsi="Times New Roman" w:cs="Times New Roman"/>
          <w:color w:val="000000" w:themeColor="text1"/>
        </w:rPr>
        <w:t>n tr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 xml:space="preserve"> ki</w:t>
      </w:r>
      <w:r w:rsidRPr="00030385">
        <w:rPr>
          <w:rFonts w:ascii="Times New Roman" w:hAnsi="Times New Roman" w:cs="Times New Roman"/>
          <w:color w:val="000000" w:themeColor="text1"/>
        </w:rPr>
        <w:t>ể</w:t>
      </w:r>
      <w:r w:rsidRPr="00030385">
        <w:rPr>
          <w:rFonts w:ascii="Times New Roman" w:hAnsi="Times New Roman" w:cs="Times New Roman"/>
          <w:color w:val="000000" w:themeColor="text1"/>
        </w:rPr>
        <w:t>m tra l</w:t>
      </w:r>
      <w:r w:rsidRPr="00030385">
        <w:rPr>
          <w:rFonts w:ascii="Times New Roman" w:hAnsi="Times New Roman" w:cs="Times New Roman"/>
          <w:color w:val="000000" w:themeColor="text1"/>
        </w:rPr>
        <w:t>ị</w:t>
      </w:r>
      <w:r w:rsidRPr="00030385">
        <w:rPr>
          <w:rFonts w:ascii="Times New Roman" w:hAnsi="Times New Roman" w:cs="Times New Roman"/>
          <w:color w:val="000000" w:themeColor="text1"/>
        </w:rPr>
        <w:t>ch làm vi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>c c</w:t>
      </w:r>
      <w:r w:rsidRPr="00030385">
        <w:rPr>
          <w:rFonts w:ascii="Times New Roman" w:hAnsi="Times New Roman" w:cs="Times New Roman"/>
          <w:color w:val="000000" w:themeColor="text1"/>
        </w:rPr>
        <w:t>ủ</w:t>
      </w:r>
      <w:r w:rsidRPr="00030385">
        <w:rPr>
          <w:rFonts w:ascii="Times New Roman" w:hAnsi="Times New Roman" w:cs="Times New Roman"/>
          <w:color w:val="000000" w:themeColor="text1"/>
        </w:rPr>
        <w:t>a hư</w:t>
      </w:r>
      <w:r w:rsidRPr="00030385">
        <w:rPr>
          <w:rFonts w:ascii="Times New Roman" w:hAnsi="Times New Roman" w:cs="Times New Roman"/>
          <w:color w:val="000000" w:themeColor="text1"/>
        </w:rPr>
        <w:t>ớ</w:t>
      </w:r>
      <w:r w:rsidRPr="00030385">
        <w:rPr>
          <w:rFonts w:ascii="Times New Roman" w:hAnsi="Times New Roman" w:cs="Times New Roman"/>
          <w:color w:val="000000" w:themeColor="text1"/>
        </w:rPr>
        <w:t>ng d</w:t>
      </w:r>
      <w:r w:rsidRPr="00030385">
        <w:rPr>
          <w:rFonts w:ascii="Times New Roman" w:hAnsi="Times New Roman" w:cs="Times New Roman"/>
          <w:color w:val="000000" w:themeColor="text1"/>
        </w:rPr>
        <w:t>ẫ</w:t>
      </w:r>
      <w:r w:rsidRPr="00030385">
        <w:rPr>
          <w:rFonts w:ascii="Times New Roman" w:hAnsi="Times New Roman" w:cs="Times New Roman"/>
          <w:color w:val="000000" w:themeColor="text1"/>
        </w:rPr>
        <w:t>n viên.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lastRenderedPageBreak/>
        <w:t>Gán hư</w:t>
      </w:r>
      <w:r w:rsidRPr="00030385">
        <w:rPr>
          <w:rFonts w:ascii="Times New Roman" w:hAnsi="Times New Roman" w:cs="Times New Roman"/>
          <w:color w:val="000000" w:themeColor="text1"/>
        </w:rPr>
        <w:t>ớ</w:t>
      </w:r>
      <w:r w:rsidRPr="00030385">
        <w:rPr>
          <w:rFonts w:ascii="Times New Roman" w:hAnsi="Times New Roman" w:cs="Times New Roman"/>
          <w:color w:val="000000" w:themeColor="text1"/>
        </w:rPr>
        <w:t>ng d</w:t>
      </w:r>
      <w:r w:rsidRPr="00030385">
        <w:rPr>
          <w:rFonts w:ascii="Times New Roman" w:hAnsi="Times New Roman" w:cs="Times New Roman"/>
          <w:color w:val="000000" w:themeColor="text1"/>
        </w:rPr>
        <w:t>ẫ</w:t>
      </w:r>
      <w:r w:rsidRPr="00030385">
        <w:rPr>
          <w:rFonts w:ascii="Times New Roman" w:hAnsi="Times New Roman" w:cs="Times New Roman"/>
          <w:color w:val="000000" w:themeColor="text1"/>
        </w:rPr>
        <w:t>n viên cho tour.</w:t>
      </w:r>
    </w:p>
    <w:p w:rsidR="00A00ADD" w:rsidRPr="00030385" w:rsidRDefault="00030385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030385">
        <w:rPr>
          <w:rFonts w:ascii="Times New Roman" w:hAnsi="Times New Roman" w:cs="Times New Roman"/>
          <w:color w:val="000000" w:themeColor="text1"/>
        </w:rPr>
        <w:t>C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p nh</w:t>
      </w:r>
      <w:r w:rsidRPr="00030385">
        <w:rPr>
          <w:rFonts w:ascii="Times New Roman" w:hAnsi="Times New Roman" w:cs="Times New Roman"/>
          <w:color w:val="000000" w:themeColor="text1"/>
        </w:rPr>
        <w:t>ậ</w:t>
      </w:r>
      <w:r w:rsidRPr="00030385">
        <w:rPr>
          <w:rFonts w:ascii="Times New Roman" w:hAnsi="Times New Roman" w:cs="Times New Roman"/>
          <w:color w:val="000000" w:themeColor="text1"/>
        </w:rPr>
        <w:t>t vào h</w:t>
      </w:r>
      <w:r w:rsidRPr="00030385">
        <w:rPr>
          <w:rFonts w:ascii="Times New Roman" w:hAnsi="Times New Roman" w:cs="Times New Roman"/>
          <w:color w:val="000000" w:themeColor="text1"/>
        </w:rPr>
        <w:t>ệ</w:t>
      </w:r>
      <w:r w:rsidRPr="00030385">
        <w:rPr>
          <w:rFonts w:ascii="Times New Roman" w:hAnsi="Times New Roman" w:cs="Times New Roman"/>
          <w:color w:val="000000" w:themeColor="text1"/>
        </w:rPr>
        <w:t xml:space="preserve"> th</w:t>
      </w:r>
      <w:r w:rsidRPr="00030385">
        <w:rPr>
          <w:rFonts w:ascii="Times New Roman" w:hAnsi="Times New Roman" w:cs="Times New Roman"/>
          <w:color w:val="000000" w:themeColor="text1"/>
        </w:rPr>
        <w:t>ố</w:t>
      </w:r>
      <w:r w:rsidRPr="00030385">
        <w:rPr>
          <w:rFonts w:ascii="Times New Roman" w:hAnsi="Times New Roman" w:cs="Times New Roman"/>
          <w:color w:val="000000" w:themeColor="text1"/>
        </w:rPr>
        <w:t>ng.</w:t>
      </w:r>
    </w:p>
    <w:sectPr w:rsidR="00A00ADD" w:rsidRPr="000303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0385"/>
    <w:rsid w:val="00034616"/>
    <w:rsid w:val="0006063C"/>
    <w:rsid w:val="0015074B"/>
    <w:rsid w:val="0029639D"/>
    <w:rsid w:val="00326F90"/>
    <w:rsid w:val="00A00A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B581F"/>
  <w14:defaultImageDpi w14:val="300"/>
  <w15:docId w15:val="{900EB470-861A-4C5B-A354-92D64AED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7FB0FE-1BC9-495C-A454-8A5C6421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 pavilion</cp:lastModifiedBy>
  <cp:revision>2</cp:revision>
  <dcterms:created xsi:type="dcterms:W3CDTF">2013-12-23T23:15:00Z</dcterms:created>
  <dcterms:modified xsi:type="dcterms:W3CDTF">2025-09-08T08:12:00Z</dcterms:modified>
  <cp:category/>
</cp:coreProperties>
</file>